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45015572"/>
        <w:docPartObj>
          <w:docPartGallery w:val="Cover Pages"/>
          <w:docPartUnique/>
        </w:docPartObj>
      </w:sdtPr>
      <w:sdtContent>
        <w:p w14:paraId="40170548" w14:textId="161087DF" w:rsidR="00257F56" w:rsidRDefault="00257F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4E326CD4" wp14:editId="720D67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B9CFD9" id="Группа 153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D189602" wp14:editId="433F9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59500" w14:textId="3D1E25DA" w:rsidR="00257F56" w:rsidRDefault="00257F56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D18960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A059500" w14:textId="3D1E25DA" w:rsidR="00257F56" w:rsidRDefault="00257F56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7CB8A8" wp14:editId="40C50C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E3873" w14:textId="77777777" w:rsidR="006B2C2C" w:rsidRDefault="006B2C2C" w:rsidP="006B2C2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Студенты: </w:t>
                                </w:r>
                              </w:p>
                              <w:p w14:paraId="09D84E60" w14:textId="77777777" w:rsidR="006B2C2C" w:rsidRPr="00433D83" w:rsidRDefault="006B2C2C" w:rsidP="006B2C2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Денисова</w:t>
                                </w: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Е. И.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Pr="00433D8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РИ-230931</w:t>
                                </w:r>
                              </w:p>
                              <w:p w14:paraId="4A436E00" w14:textId="77777777" w:rsidR="006B2C2C" w:rsidRDefault="006B2C2C" w:rsidP="006B2C2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Кузнецов В. П. РИ-230940</w:t>
                                </w:r>
                              </w:p>
                              <w:p w14:paraId="17DFC786" w14:textId="77777777" w:rsidR="006B2C2C" w:rsidRDefault="006B2C2C" w:rsidP="006B2C2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Беликов Д. В.</w:t>
                                </w: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РИ-230942</w:t>
                                </w:r>
                              </w:p>
                              <w:p w14:paraId="7EF62B21" w14:textId="77777777" w:rsidR="006B2C2C" w:rsidRDefault="006B2C2C" w:rsidP="006B2C2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Гук Е. М.</w:t>
                                </w: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РИ-230940</w:t>
                                </w:r>
                              </w:p>
                              <w:p w14:paraId="4F58DBA8" w14:textId="44E18DD2" w:rsidR="00257F56" w:rsidRPr="00257F56" w:rsidRDefault="006B2C2C" w:rsidP="006B2C2C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Зайкова С. А.</w:t>
                                </w: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t>РИ-230940</w:t>
                                </w:r>
                                <w:r w:rsidRPr="006B514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ru-RU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97CB8A8" id="Текстовое поле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E4E3873" w14:textId="77777777" w:rsidR="006B2C2C" w:rsidRDefault="006B2C2C" w:rsidP="006B2C2C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Студенты: </w:t>
                          </w:r>
                        </w:p>
                        <w:p w14:paraId="09D84E60" w14:textId="77777777" w:rsidR="006B2C2C" w:rsidRPr="00433D83" w:rsidRDefault="006B2C2C" w:rsidP="006B2C2C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Денисова</w:t>
                          </w: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Е. И.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433D8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РИ-230931</w:t>
                          </w:r>
                        </w:p>
                        <w:p w14:paraId="4A436E00" w14:textId="77777777" w:rsidR="006B2C2C" w:rsidRDefault="006B2C2C" w:rsidP="006B2C2C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Кузнецов В. П. РИ-230940</w:t>
                          </w:r>
                        </w:p>
                        <w:p w14:paraId="17DFC786" w14:textId="77777777" w:rsidR="006B2C2C" w:rsidRDefault="006B2C2C" w:rsidP="006B2C2C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Беликов Д. В.</w:t>
                          </w: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РИ-230942</w:t>
                          </w:r>
                        </w:p>
                        <w:p w14:paraId="7EF62B21" w14:textId="77777777" w:rsidR="006B2C2C" w:rsidRDefault="006B2C2C" w:rsidP="006B2C2C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Гук Е. М.</w:t>
                          </w: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РИ-230940</w:t>
                          </w:r>
                        </w:p>
                        <w:p w14:paraId="4F58DBA8" w14:textId="44E18DD2" w:rsidR="00257F56" w:rsidRPr="00257F56" w:rsidRDefault="006B2C2C" w:rsidP="006B2C2C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Зайкова С. А.</w:t>
                          </w: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>РИ-230940</w:t>
                          </w:r>
                          <w:r w:rsidRPr="006B514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274D463" wp14:editId="3704B6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9DE33" w14:textId="7630E98D" w:rsidR="00257F56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7F56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ru-RU"/>
                                      </w:rPr>
                                      <w:t>Техническое задание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DE3466" w14:textId="5CEFD181" w:rsidR="00257F56" w:rsidRDefault="00257F5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Команда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Legion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74D463" id="Текстовое поле 154" o:spid="_x0000_s1028" type="#_x0000_t202" style="position:absolute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849DE33" w14:textId="7630E98D" w:rsidR="00257F56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7F56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ru-RU"/>
                                </w:rPr>
                                <w:t>Техническое задание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DE3466" w14:textId="5CEFD181" w:rsidR="00257F56" w:rsidRDefault="00257F5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ru-RU"/>
                                </w:rPr>
                                <w:t xml:space="preserve">Команда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Legion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B42DC6" w14:textId="77777777" w:rsidR="006B2C2C" w:rsidRDefault="00257F56" w:rsidP="006B2C2C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ru-RU"/>
            </w:rPr>
            <w:id w:val="1641073265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14:paraId="18FD7955" w14:textId="344407B6" w:rsidR="006B2C2C" w:rsidRDefault="006B2C2C">
              <w:pPr>
                <w:pStyle w:val="aff0"/>
              </w:pPr>
              <w:r>
                <w:rPr>
                  <w:lang w:val="ru-RU"/>
                </w:rPr>
                <w:t>Оглавление</w:t>
              </w:r>
            </w:p>
            <w:p w14:paraId="444810E5" w14:textId="26A52288" w:rsidR="002E3C6C" w:rsidRDefault="006B2C2C">
              <w:pPr>
                <w:pStyle w:val="2c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3028866" w:history="1">
                <w:r w:rsidR="002E3C6C" w:rsidRPr="00DF2682">
                  <w:rPr>
                    <w:rStyle w:val="aff9"/>
                    <w:noProof/>
                  </w:rPr>
                  <w:t>1. Введение</w:t>
                </w:r>
                <w:r w:rsidR="002E3C6C">
                  <w:rPr>
                    <w:noProof/>
                    <w:webHidden/>
                  </w:rPr>
                  <w:tab/>
                </w:r>
                <w:r w:rsidR="002E3C6C">
                  <w:rPr>
                    <w:noProof/>
                    <w:webHidden/>
                  </w:rPr>
                  <w:fldChar w:fldCharType="begin"/>
                </w:r>
                <w:r w:rsidR="002E3C6C">
                  <w:rPr>
                    <w:noProof/>
                    <w:webHidden/>
                  </w:rPr>
                  <w:instrText xml:space="preserve"> PAGEREF _Toc183028866 \h </w:instrText>
                </w:r>
                <w:r w:rsidR="002E3C6C">
                  <w:rPr>
                    <w:noProof/>
                    <w:webHidden/>
                  </w:rPr>
                </w:r>
                <w:r w:rsidR="002E3C6C">
                  <w:rPr>
                    <w:noProof/>
                    <w:webHidden/>
                  </w:rPr>
                  <w:fldChar w:fldCharType="separate"/>
                </w:r>
                <w:r w:rsidR="002E3C6C">
                  <w:rPr>
                    <w:noProof/>
                    <w:webHidden/>
                  </w:rPr>
                  <w:t>2</w:t>
                </w:r>
                <w:r w:rsidR="002E3C6C">
                  <w:rPr>
                    <w:noProof/>
                    <w:webHidden/>
                  </w:rPr>
                  <w:fldChar w:fldCharType="end"/>
                </w:r>
              </w:hyperlink>
            </w:p>
            <w:p w14:paraId="1BBCF6B1" w14:textId="49766E20" w:rsidR="002E3C6C" w:rsidRDefault="002E3C6C">
              <w:pPr>
                <w:pStyle w:val="38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028867" w:history="1">
                <w:r w:rsidRPr="00DF2682">
                  <w:rPr>
                    <w:rStyle w:val="aff9"/>
                    <w:noProof/>
                  </w:rPr>
                  <w:t>1.1 Цель проекта: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_Toc183028867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509215" w14:textId="607D6E73" w:rsidR="002E3C6C" w:rsidRDefault="002E3C6C">
              <w:pPr>
                <w:pStyle w:val="38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028868" w:history="1">
                <w:r w:rsidRPr="00DF2682">
                  <w:rPr>
                    <w:rStyle w:val="aff9"/>
                    <w:noProof/>
                  </w:rPr>
                  <w:t>1.2 Обоснование необходимости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_Toc183028868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0108CC" w14:textId="30A620F9" w:rsidR="002E3C6C" w:rsidRDefault="002E3C6C">
              <w:pPr>
                <w:pStyle w:val="38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028869" w:history="1">
                <w:r w:rsidRPr="00DF2682">
                  <w:rPr>
                    <w:rStyle w:val="aff9"/>
                    <w:noProof/>
                  </w:rPr>
                  <w:t>1.3 Конечный продукт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_Toc183028869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BB336E" w14:textId="721E14BA" w:rsidR="002E3C6C" w:rsidRDefault="002E3C6C">
              <w:pPr>
                <w:pStyle w:val="38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028870" w:history="1">
                <w:r w:rsidRPr="00DF2682">
                  <w:rPr>
                    <w:rStyle w:val="aff9"/>
                    <w:noProof/>
                  </w:rPr>
                  <w:t>1.4 Критерии успешности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_Toc183028870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B0DB13" w14:textId="02A41AAA" w:rsidR="002E3C6C" w:rsidRDefault="002E3C6C">
              <w:pPr>
                <w:pStyle w:val="2c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028871" w:history="1">
                <w:r w:rsidRPr="00DF2682">
                  <w:rPr>
                    <w:rStyle w:val="aff9"/>
                    <w:noProof/>
                  </w:rPr>
                  <w:t>2. Функциональные требования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_Toc183028871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D1591F" w14:textId="6B890FA7" w:rsidR="002E3C6C" w:rsidRDefault="002E3C6C">
              <w:pPr>
                <w:pStyle w:val="2c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028872" w:history="1">
                <w:r w:rsidRPr="00DF2682">
                  <w:rPr>
                    <w:rStyle w:val="aff9"/>
                    <w:noProof/>
                  </w:rPr>
                  <w:t>3. Требования к пользовательскому интерфейсу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_Toc183028872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54BF59" w14:textId="4D7A6DB0" w:rsidR="002E3C6C" w:rsidRDefault="002E3C6C">
              <w:pPr>
                <w:pStyle w:val="2c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028873" w:history="1">
                <w:r w:rsidRPr="00DF2682">
                  <w:rPr>
                    <w:rStyle w:val="aff9"/>
                    <w:noProof/>
                  </w:rPr>
                  <w:t>4. Анализ конкурентов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_Toc183028873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3D7EF0" w14:textId="2365FAF4" w:rsidR="002E3C6C" w:rsidRDefault="002E3C6C">
              <w:pPr>
                <w:pStyle w:val="2c"/>
                <w:tabs>
                  <w:tab w:val="right" w:leader="dot" w:pos="863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3028874" w:history="1">
                <w:r w:rsidRPr="00DF2682">
                  <w:rPr>
                    <w:rStyle w:val="aff9"/>
                    <w:noProof/>
                  </w:rPr>
                  <w:t>5. Этапы разработки и распределение задач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_Toc183028874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247D8E" w14:textId="103BB394" w:rsidR="006B2C2C" w:rsidRDefault="006B2C2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5543FDA" w14:textId="77777777" w:rsidR="006B2C2C" w:rsidRDefault="006B2C2C">
          <w:r>
            <w:br w:type="page"/>
          </w:r>
        </w:p>
        <w:p w14:paraId="6AF78CA1" w14:textId="082317C9" w:rsidR="00257F56" w:rsidRPr="006B2C2C" w:rsidRDefault="00000000" w:rsidP="006B2C2C"/>
      </w:sdtContent>
    </w:sdt>
    <w:p w14:paraId="08682D6A" w14:textId="5DA701A9" w:rsidR="00327EB5" w:rsidRPr="00257F56" w:rsidRDefault="00000000" w:rsidP="00257F56">
      <w:pPr>
        <w:pStyle w:val="21"/>
        <w:rPr>
          <w:lang w:val="ru-RU"/>
        </w:rPr>
      </w:pPr>
      <w:bookmarkStart w:id="0" w:name="_Toc183028866"/>
      <w:r w:rsidRPr="00257F56">
        <w:rPr>
          <w:lang w:val="ru-RU"/>
        </w:rPr>
        <w:t xml:space="preserve">1. </w:t>
      </w:r>
      <w:r w:rsidR="00257F56" w:rsidRPr="00D02B3F">
        <w:rPr>
          <w:lang w:val="ru-RU"/>
        </w:rPr>
        <w:t>Введение</w:t>
      </w:r>
      <w:bookmarkEnd w:id="0"/>
    </w:p>
    <w:p w14:paraId="0AA4BDDE" w14:textId="6D14962F" w:rsidR="00257F56" w:rsidRPr="00257F56" w:rsidRDefault="00257F56" w:rsidP="00257F56">
      <w:pPr>
        <w:pStyle w:val="31"/>
        <w:rPr>
          <w:lang w:val="ru-RU"/>
        </w:rPr>
      </w:pPr>
      <w:bookmarkStart w:id="1" w:name="_Toc183028867"/>
      <w:r>
        <w:rPr>
          <w:lang w:val="ru-RU"/>
        </w:rPr>
        <w:t xml:space="preserve">1.1 </w:t>
      </w:r>
      <w:r w:rsidRPr="00257F56">
        <w:rPr>
          <w:lang w:val="ru-RU"/>
        </w:rPr>
        <w:t>Цель проекта:</w:t>
      </w:r>
      <w:bookmarkEnd w:id="1"/>
      <w:r w:rsidRPr="00257F56">
        <w:rPr>
          <w:lang w:val="ru-RU"/>
        </w:rPr>
        <w:t xml:space="preserve"> </w:t>
      </w:r>
    </w:p>
    <w:p w14:paraId="351DAF92" w14:textId="067599EC" w:rsidR="00327EB5" w:rsidRDefault="00000000" w:rsidP="00257F56">
      <w:pPr>
        <w:ind w:firstLine="720"/>
        <w:rPr>
          <w:lang w:val="ru-RU"/>
        </w:rPr>
      </w:pPr>
      <w:r w:rsidRPr="00257F56">
        <w:rPr>
          <w:lang w:val="ru-RU"/>
        </w:rPr>
        <w:t>Разработать мобильное приложение, способное автоматически идентифицировать и диагностировать речевые нарушения. Приложение будет предоставлять пользователям немедленную обратную связь, эффективно преобразуя нарушенную речь в текст с использованием технологий глубокого обучения.</w:t>
      </w:r>
    </w:p>
    <w:p w14:paraId="014FA3A0" w14:textId="77777777" w:rsidR="00257F56" w:rsidRPr="00D02B3F" w:rsidRDefault="00257F56" w:rsidP="00257F56">
      <w:pPr>
        <w:pStyle w:val="31"/>
        <w:rPr>
          <w:rStyle w:val="32"/>
          <w:b/>
          <w:bCs/>
          <w:lang w:val="ru-RU"/>
        </w:rPr>
      </w:pPr>
      <w:bookmarkStart w:id="2" w:name="_Toc183028868"/>
      <w:r w:rsidRPr="00D02B3F">
        <w:rPr>
          <w:rStyle w:val="32"/>
          <w:b/>
          <w:bCs/>
          <w:lang w:val="ru-RU"/>
        </w:rPr>
        <w:t>1.2 Обоснование необходимости</w:t>
      </w:r>
      <w:bookmarkEnd w:id="2"/>
    </w:p>
    <w:p w14:paraId="7FF80636" w14:textId="28B34AF7" w:rsidR="00257F56" w:rsidRPr="00257F56" w:rsidRDefault="00257F56" w:rsidP="00257F56">
      <w:pPr>
        <w:ind w:firstLine="720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 w:rsidRPr="00257F56">
        <w:rPr>
          <w:lang w:val="ru-RU"/>
        </w:rPr>
        <w:t>С ростом интереса к здоровью и благополучию населения, появляется необходимость в инструментах для быстрой диагностики речевых нарушений, доступных широкому кругу пользователей.</w:t>
      </w:r>
    </w:p>
    <w:p w14:paraId="7FFB7891" w14:textId="77777777" w:rsidR="00257F56" w:rsidRPr="00257F56" w:rsidRDefault="00257F56" w:rsidP="00257F56">
      <w:pPr>
        <w:pStyle w:val="31"/>
        <w:rPr>
          <w:lang w:val="ru-RU"/>
        </w:rPr>
      </w:pPr>
      <w:bookmarkStart w:id="3" w:name="_Toc183028869"/>
      <w:r>
        <w:rPr>
          <w:lang w:val="ru-RU"/>
        </w:rPr>
        <w:t xml:space="preserve">1.3 </w:t>
      </w:r>
      <w:r w:rsidRPr="00257F56">
        <w:rPr>
          <w:lang w:val="ru-RU"/>
        </w:rPr>
        <w:t>Конечный продукт</w:t>
      </w:r>
      <w:bookmarkEnd w:id="3"/>
    </w:p>
    <w:p w14:paraId="6D4D6263" w14:textId="77777777" w:rsidR="00257F56" w:rsidRPr="00257F56" w:rsidRDefault="00257F56" w:rsidP="00257F56">
      <w:pPr>
        <w:rPr>
          <w:lang w:val="ru-RU"/>
        </w:rPr>
      </w:pPr>
      <w:r w:rsidRPr="00257F56">
        <w:rPr>
          <w:lang w:val="ru-RU"/>
        </w:rPr>
        <w:t>Продуктом разработки станет мобильное приложение, которое:</w:t>
      </w:r>
    </w:p>
    <w:p w14:paraId="4CC458CA" w14:textId="77777777" w:rsidR="00257F56" w:rsidRPr="00257F56" w:rsidRDefault="00257F56" w:rsidP="00257F56">
      <w:pPr>
        <w:numPr>
          <w:ilvl w:val="0"/>
          <w:numId w:val="15"/>
        </w:numPr>
        <w:rPr>
          <w:lang w:val="ru-RU"/>
        </w:rPr>
      </w:pPr>
      <w:r w:rsidRPr="00257F56">
        <w:rPr>
          <w:lang w:val="ru-RU"/>
        </w:rPr>
        <w:t>Распознает и диагностирует речевые нарушения.</w:t>
      </w:r>
    </w:p>
    <w:p w14:paraId="238F1BB8" w14:textId="77777777" w:rsidR="00257F56" w:rsidRPr="00257F56" w:rsidRDefault="00257F56" w:rsidP="00257F56">
      <w:pPr>
        <w:numPr>
          <w:ilvl w:val="0"/>
          <w:numId w:val="15"/>
        </w:numPr>
        <w:rPr>
          <w:lang w:val="ru-RU"/>
        </w:rPr>
      </w:pPr>
      <w:r w:rsidRPr="00257F56">
        <w:rPr>
          <w:lang w:val="ru-RU"/>
        </w:rPr>
        <w:t>Обеспечивает немедленную обратную связь, эффективно преобразуя нарушенную речь в текст.</w:t>
      </w:r>
    </w:p>
    <w:p w14:paraId="44272F9F" w14:textId="77777777" w:rsidR="00257F56" w:rsidRPr="00257F56" w:rsidRDefault="00257F56" w:rsidP="00257F56">
      <w:pPr>
        <w:numPr>
          <w:ilvl w:val="0"/>
          <w:numId w:val="15"/>
        </w:numPr>
        <w:rPr>
          <w:lang w:val="ru-RU"/>
        </w:rPr>
      </w:pPr>
      <w:r w:rsidRPr="00257F56">
        <w:rPr>
          <w:lang w:val="ru-RU"/>
        </w:rPr>
        <w:t>Предоставляет удобный интерфейс для взаимодействия с пользователями различных возрастов, включая детей и взрослых.</w:t>
      </w:r>
    </w:p>
    <w:p w14:paraId="2E5AAF12" w14:textId="1656FE2E" w:rsidR="00257F56" w:rsidRPr="00257F56" w:rsidRDefault="00257F56" w:rsidP="00257F56">
      <w:pPr>
        <w:pStyle w:val="31"/>
        <w:rPr>
          <w:lang w:val="ru-RU"/>
        </w:rPr>
      </w:pPr>
      <w:bookmarkStart w:id="4" w:name="_Toc183028870"/>
      <w:r w:rsidRPr="00257F56">
        <w:rPr>
          <w:lang w:val="ru-RU"/>
        </w:rPr>
        <w:t>1.4 Критерии успешности</w:t>
      </w:r>
      <w:bookmarkEnd w:id="4"/>
    </w:p>
    <w:p w14:paraId="67FB03E1" w14:textId="77777777" w:rsidR="00257F56" w:rsidRPr="00257F56" w:rsidRDefault="00257F56" w:rsidP="00257F56">
      <w:pPr>
        <w:rPr>
          <w:lang w:val="ru-RU"/>
        </w:rPr>
      </w:pPr>
      <w:r w:rsidRPr="00257F56">
        <w:rPr>
          <w:lang w:val="ru-RU"/>
        </w:rPr>
        <w:t>Продукт будет считаться успешным, если он соответствует следующим условиям:</w:t>
      </w:r>
    </w:p>
    <w:p w14:paraId="23D0AD60" w14:textId="77777777" w:rsidR="00257F56" w:rsidRPr="00257F56" w:rsidRDefault="00257F56" w:rsidP="00257F56">
      <w:pPr>
        <w:numPr>
          <w:ilvl w:val="0"/>
          <w:numId w:val="16"/>
        </w:numPr>
        <w:rPr>
          <w:lang w:val="ru-RU"/>
        </w:rPr>
      </w:pPr>
      <w:r w:rsidRPr="00257F56">
        <w:rPr>
          <w:lang w:val="ru-RU"/>
        </w:rPr>
        <w:t>Разработана AI-модель, способная с высокой точностью идентифицировать и диагностировать речевые нарушения.</w:t>
      </w:r>
    </w:p>
    <w:p w14:paraId="1797FF2A" w14:textId="77777777" w:rsidR="00257F56" w:rsidRPr="00257F56" w:rsidRDefault="00257F56" w:rsidP="00257F56">
      <w:pPr>
        <w:numPr>
          <w:ilvl w:val="0"/>
          <w:numId w:val="16"/>
        </w:numPr>
        <w:rPr>
          <w:lang w:val="ru-RU"/>
        </w:rPr>
      </w:pPr>
      <w:r w:rsidRPr="00257F56">
        <w:rPr>
          <w:lang w:val="ru-RU"/>
        </w:rPr>
        <w:t>Реализована функция немедленной обратной связи для пользователей.</w:t>
      </w:r>
    </w:p>
    <w:p w14:paraId="3D24A614" w14:textId="77777777" w:rsidR="00257F56" w:rsidRPr="00257F56" w:rsidRDefault="00257F56" w:rsidP="00257F56">
      <w:pPr>
        <w:numPr>
          <w:ilvl w:val="0"/>
          <w:numId w:val="16"/>
        </w:numPr>
        <w:rPr>
          <w:lang w:val="ru-RU"/>
        </w:rPr>
      </w:pPr>
      <w:r w:rsidRPr="00257F56">
        <w:rPr>
          <w:lang w:val="ru-RU"/>
        </w:rPr>
        <w:t>Обеспечивается надежное преобразование нарушенной речи в текст.</w:t>
      </w:r>
    </w:p>
    <w:p w14:paraId="42043378" w14:textId="77777777" w:rsidR="00257F56" w:rsidRPr="00257F56" w:rsidRDefault="00257F56" w:rsidP="00257F56">
      <w:pPr>
        <w:numPr>
          <w:ilvl w:val="0"/>
          <w:numId w:val="16"/>
        </w:numPr>
        <w:rPr>
          <w:lang w:val="ru-RU"/>
        </w:rPr>
      </w:pPr>
      <w:r w:rsidRPr="00257F56">
        <w:rPr>
          <w:lang w:val="ru-RU"/>
        </w:rPr>
        <w:t>Гарантируется стабильность работы приложения для раннего выявления и управления речевыми нарушениями.</w:t>
      </w:r>
    </w:p>
    <w:p w14:paraId="31D7A0CA" w14:textId="384023CD" w:rsidR="00257F56" w:rsidRPr="00D02B3F" w:rsidRDefault="006B2C2C">
      <w:pPr>
        <w:rPr>
          <w:lang w:val="ru-RU"/>
        </w:rPr>
      </w:pPr>
      <w:r>
        <w:rPr>
          <w:lang w:val="ru-RU"/>
        </w:rPr>
        <w:br w:type="page"/>
      </w:r>
    </w:p>
    <w:p w14:paraId="4EE532E7" w14:textId="77777777" w:rsidR="00327EB5" w:rsidRDefault="00000000">
      <w:pPr>
        <w:pStyle w:val="21"/>
        <w:rPr>
          <w:lang w:val="ru-RU"/>
        </w:rPr>
      </w:pPr>
      <w:bookmarkStart w:id="5" w:name="_Toc183028871"/>
      <w:r w:rsidRPr="00257F56">
        <w:rPr>
          <w:lang w:val="ru-RU"/>
        </w:rPr>
        <w:lastRenderedPageBreak/>
        <w:t>2. Функциональные требования</w:t>
      </w:r>
      <w:bookmarkEnd w:id="5"/>
    </w:p>
    <w:p w14:paraId="7A36C735" w14:textId="77777777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Автоматическое распознавание речевых нарушений на основе голосового ввода.</w:t>
      </w:r>
    </w:p>
    <w:p w14:paraId="6A3C9F64" w14:textId="77777777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Преобразование речи в текст с высокой точностью.</w:t>
      </w:r>
    </w:p>
    <w:p w14:paraId="5F6B830E" w14:textId="18775CE3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Немедленная обратная связь пользователям с результатами анализа.</w:t>
      </w:r>
    </w:p>
    <w:p w14:paraId="51BBE290" w14:textId="1E3B2E4A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Хранение истории записей с возможностью просмотра результатов.</w:t>
      </w:r>
    </w:p>
    <w:p w14:paraId="17158600" w14:textId="1D9580DE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Генерация индивидуальных рекомендаций на основе анализа речи.</w:t>
      </w:r>
    </w:p>
    <w:p w14:paraId="6477D4E4" w14:textId="3FB75819" w:rsidR="00257F56" w:rsidRPr="00257F56" w:rsidRDefault="00000000" w:rsidP="00257F56">
      <w:pPr>
        <w:pStyle w:val="af"/>
        <w:numPr>
          <w:ilvl w:val="0"/>
          <w:numId w:val="17"/>
        </w:numPr>
        <w:rPr>
          <w:lang w:val="ru-RU"/>
        </w:rPr>
      </w:pPr>
      <w:r w:rsidRPr="00257F56">
        <w:rPr>
          <w:lang w:val="ru-RU"/>
        </w:rPr>
        <w:t>Интуитивно понятный интерфейс, доступный для пользователей всех возрастов.</w:t>
      </w:r>
    </w:p>
    <w:p w14:paraId="7F37E6E4" w14:textId="77777777" w:rsidR="00327EB5" w:rsidRPr="00257F56" w:rsidRDefault="00000000">
      <w:pPr>
        <w:pStyle w:val="21"/>
        <w:rPr>
          <w:lang w:val="ru-RU"/>
        </w:rPr>
      </w:pPr>
      <w:bookmarkStart w:id="6" w:name="_Toc183028872"/>
      <w:r w:rsidRPr="00257F56">
        <w:rPr>
          <w:lang w:val="ru-RU"/>
        </w:rPr>
        <w:t>3. Требования к пользовательскому интерфейсу</w:t>
      </w:r>
      <w:bookmarkEnd w:id="6"/>
    </w:p>
    <w:p w14:paraId="1EA1C000" w14:textId="77777777" w:rsidR="00327EB5" w:rsidRPr="00D02B3F" w:rsidRDefault="00000000">
      <w:pPr>
        <w:rPr>
          <w:lang w:val="ru-RU"/>
        </w:rPr>
      </w:pPr>
      <w:r w:rsidRPr="00257F56">
        <w:rPr>
          <w:lang w:val="ru-RU"/>
        </w:rPr>
        <w:t>Приложение должно включать следующие экраны:</w:t>
      </w:r>
      <w:r w:rsidRPr="00257F56">
        <w:rPr>
          <w:lang w:val="ru-RU"/>
        </w:rPr>
        <w:br/>
      </w:r>
      <w:r w:rsidRPr="00257F56">
        <w:rPr>
          <w:lang w:val="ru-RU"/>
        </w:rPr>
        <w:br/>
        <w:t>1. Главный экран:</w:t>
      </w:r>
      <w:r w:rsidRPr="00257F56">
        <w:rPr>
          <w:lang w:val="ru-RU"/>
        </w:rPr>
        <w:br/>
        <w:t>- Отображение основной информации о приложении.</w:t>
      </w:r>
      <w:r w:rsidRPr="00257F56">
        <w:rPr>
          <w:lang w:val="ru-RU"/>
        </w:rPr>
        <w:br/>
        <w:t>- Кнопки для начала работы, перехода в чат или настройки.</w:t>
      </w:r>
      <w:r w:rsidRPr="00257F56">
        <w:rPr>
          <w:lang w:val="ru-RU"/>
        </w:rPr>
        <w:br/>
      </w:r>
      <w:r w:rsidRPr="00257F56">
        <w:rPr>
          <w:lang w:val="ru-RU"/>
        </w:rPr>
        <w:br/>
        <w:t>2. Экран входа и регистрации:</w:t>
      </w:r>
      <w:r w:rsidRPr="00257F56">
        <w:rPr>
          <w:lang w:val="ru-RU"/>
        </w:rPr>
        <w:br/>
        <w:t>- Поля для ввода логина и пароля.</w:t>
      </w:r>
      <w:r w:rsidRPr="00257F56">
        <w:rPr>
          <w:lang w:val="ru-RU"/>
        </w:rPr>
        <w:br/>
        <w:t>- Возможность регистрации новых пользователей.</w:t>
      </w:r>
      <w:r w:rsidRPr="00257F56">
        <w:rPr>
          <w:lang w:val="ru-RU"/>
        </w:rPr>
        <w:br/>
        <w:t>- Поддержка входа через социальные сети.</w:t>
      </w:r>
      <w:r w:rsidRPr="00257F56">
        <w:rPr>
          <w:lang w:val="ru-RU"/>
        </w:rPr>
        <w:br/>
      </w:r>
      <w:r w:rsidRPr="00257F56">
        <w:rPr>
          <w:lang w:val="ru-RU"/>
        </w:rPr>
        <w:br/>
        <w:t>3. Экран с чатом:</w:t>
      </w:r>
      <w:r w:rsidRPr="00257F56">
        <w:rPr>
          <w:lang w:val="ru-RU"/>
        </w:rPr>
        <w:br/>
        <w:t>- Поле для записи и отправки голосовых сообщений.</w:t>
      </w:r>
      <w:r w:rsidRPr="00257F56">
        <w:rPr>
          <w:lang w:val="ru-RU"/>
        </w:rPr>
        <w:br/>
        <w:t>- Автоматическое преобразование речи в текст с выводом результатов в режиме реального времени.</w:t>
      </w:r>
      <w:r w:rsidRPr="00257F56">
        <w:rPr>
          <w:lang w:val="ru-RU"/>
        </w:rPr>
        <w:br/>
        <w:t>- Отображение анализа речи и диагностики в формате сообщений.</w:t>
      </w:r>
      <w:r w:rsidRPr="00257F56">
        <w:rPr>
          <w:lang w:val="ru-RU"/>
        </w:rPr>
        <w:br/>
      </w:r>
      <w:r w:rsidRPr="00257F56">
        <w:rPr>
          <w:lang w:val="ru-RU"/>
        </w:rPr>
        <w:br/>
        <w:t>4. Экран с историей:</w:t>
      </w:r>
      <w:r w:rsidRPr="00257F56">
        <w:rPr>
          <w:lang w:val="ru-RU"/>
        </w:rPr>
        <w:br/>
        <w:t>- Список предыдущих записей с анализом речи.</w:t>
      </w:r>
      <w:r w:rsidRPr="00257F56">
        <w:rPr>
          <w:lang w:val="ru-RU"/>
        </w:rPr>
        <w:br/>
        <w:t>- Возможность просмотра рекомендаций и деталей диагностики для каждой записи.</w:t>
      </w:r>
      <w:r w:rsidRPr="00257F56">
        <w:rPr>
          <w:lang w:val="ru-RU"/>
        </w:rPr>
        <w:br/>
      </w:r>
      <w:r w:rsidRPr="00257F56">
        <w:rPr>
          <w:lang w:val="ru-RU"/>
        </w:rPr>
        <w:br/>
        <w:t>5. Экран настроек:</w:t>
      </w:r>
      <w:r w:rsidRPr="00257F56">
        <w:rPr>
          <w:lang w:val="ru-RU"/>
        </w:rPr>
        <w:br/>
        <w:t>- Управление профилем пользователя.</w:t>
      </w:r>
      <w:r w:rsidRPr="00257F56">
        <w:rPr>
          <w:lang w:val="ru-RU"/>
        </w:rPr>
        <w:br/>
        <w:t>- Выбор языка интерфейса.</w:t>
      </w:r>
      <w:r w:rsidRPr="00257F56">
        <w:rPr>
          <w:lang w:val="ru-RU"/>
        </w:rPr>
        <w:br/>
        <w:t>- Включение/выключение уведомлений.</w:t>
      </w:r>
      <w:r w:rsidRPr="00257F56">
        <w:rPr>
          <w:lang w:val="ru-RU"/>
        </w:rPr>
        <w:br/>
        <w:t>- Управление доступом к данным (например, удаление истории).</w:t>
      </w:r>
      <w:r w:rsidRPr="00257F56">
        <w:rPr>
          <w:lang w:val="ru-RU"/>
        </w:rPr>
        <w:br/>
        <w:t>- Выбор темы интерфейса: светлая, темная, или в соответствии с системными настройками.</w:t>
      </w:r>
    </w:p>
    <w:p w14:paraId="37CEBA3A" w14:textId="485DDF78" w:rsidR="006B2C2C" w:rsidRPr="00D02B3F" w:rsidRDefault="006B2C2C">
      <w:pPr>
        <w:rPr>
          <w:lang w:val="ru-RU"/>
        </w:rPr>
      </w:pPr>
      <w:r w:rsidRPr="00D02B3F">
        <w:rPr>
          <w:lang w:val="ru-RU"/>
        </w:rPr>
        <w:br w:type="page"/>
      </w:r>
    </w:p>
    <w:p w14:paraId="3E4F8D8D" w14:textId="5150F651" w:rsidR="00327EB5" w:rsidRDefault="00000000">
      <w:pPr>
        <w:pStyle w:val="21"/>
        <w:rPr>
          <w:lang w:val="ru-RU"/>
        </w:rPr>
      </w:pPr>
      <w:bookmarkStart w:id="7" w:name="_Toc183028873"/>
      <w:r w:rsidRPr="00257F56">
        <w:rPr>
          <w:lang w:val="ru-RU"/>
        </w:rPr>
        <w:lastRenderedPageBreak/>
        <w:t xml:space="preserve">4. </w:t>
      </w:r>
      <w:r w:rsidR="00D02B3F">
        <w:rPr>
          <w:lang w:val="ru-RU"/>
        </w:rPr>
        <w:t>Анализ конкурентов</w:t>
      </w:r>
      <w:bookmarkEnd w:id="7"/>
    </w:p>
    <w:p w14:paraId="7A720764" w14:textId="77777777" w:rsidR="00D02B3F" w:rsidRPr="00D02B3F" w:rsidRDefault="00D02B3F" w:rsidP="00D02B3F">
      <w:pPr>
        <w:rPr>
          <w:b/>
          <w:bCs/>
          <w:lang w:val="ru-RU"/>
        </w:rPr>
      </w:pPr>
      <w:r>
        <w:rPr>
          <w:lang w:val="ru-RU"/>
        </w:rPr>
        <w:tab/>
      </w:r>
      <w:r w:rsidRPr="00D02B3F">
        <w:rPr>
          <w:b/>
          <w:bCs/>
          <w:lang w:val="ru-RU"/>
        </w:rPr>
        <w:t xml:space="preserve">Приложение </w:t>
      </w:r>
      <w:proofErr w:type="spellStart"/>
      <w:r w:rsidRPr="00D02B3F">
        <w:rPr>
          <w:b/>
          <w:bCs/>
          <w:lang w:val="ru-RU"/>
        </w:rPr>
        <w:t>Novator</w:t>
      </w:r>
      <w:proofErr w:type="spellEnd"/>
    </w:p>
    <w:p w14:paraId="039287E9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Краткое описание</w:t>
      </w:r>
      <w:proofErr w:type="gramStart"/>
      <w:r w:rsidRPr="00D02B3F">
        <w:rPr>
          <w:b/>
          <w:bCs/>
          <w:lang w:val="ru-RU"/>
        </w:rPr>
        <w:t>:</w:t>
      </w:r>
      <w:r w:rsidRPr="00D02B3F">
        <w:rPr>
          <w:lang w:val="ru-RU"/>
        </w:rPr>
        <w:t xml:space="preserve"> Анализирует</w:t>
      </w:r>
      <w:proofErr w:type="gramEnd"/>
      <w:r w:rsidRPr="00D02B3F">
        <w:rPr>
          <w:lang w:val="ru-RU"/>
        </w:rPr>
        <w:t xml:space="preserve"> фразы, произнесённые ребёнком, и в течение одной минуты выдает отчет о количестве нарушенных звуков и степени тяжести нарушения. Приложение также мониторит прогресс ребёнка в речи и помогает отследить необходимость вовремя обратиться к специалисту, а также эффективность текущих занятий с логопедом.</w:t>
      </w:r>
    </w:p>
    <w:p w14:paraId="27749D6F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Функции:</w:t>
      </w:r>
    </w:p>
    <w:p w14:paraId="3FC8701C" w14:textId="77777777" w:rsidR="00D02B3F" w:rsidRPr="00D02B3F" w:rsidRDefault="00D02B3F" w:rsidP="00D02B3F">
      <w:pPr>
        <w:numPr>
          <w:ilvl w:val="0"/>
          <w:numId w:val="19"/>
        </w:numPr>
        <w:rPr>
          <w:lang w:val="ru-RU"/>
        </w:rPr>
      </w:pPr>
      <w:r w:rsidRPr="00D02B3F">
        <w:rPr>
          <w:lang w:val="ru-RU"/>
        </w:rPr>
        <w:t>Отслеживание прогресса ребёнка.</w:t>
      </w:r>
    </w:p>
    <w:p w14:paraId="0781B246" w14:textId="77777777" w:rsidR="00D02B3F" w:rsidRPr="00D02B3F" w:rsidRDefault="00D02B3F" w:rsidP="00D02B3F">
      <w:pPr>
        <w:numPr>
          <w:ilvl w:val="0"/>
          <w:numId w:val="19"/>
        </w:numPr>
        <w:rPr>
          <w:lang w:val="ru-RU"/>
        </w:rPr>
      </w:pPr>
      <w:r w:rsidRPr="00D02B3F">
        <w:rPr>
          <w:lang w:val="ru-RU"/>
        </w:rPr>
        <w:t>Диагностика речи.</w:t>
      </w:r>
    </w:p>
    <w:p w14:paraId="15A0E194" w14:textId="77777777" w:rsidR="00D02B3F" w:rsidRPr="00D02B3F" w:rsidRDefault="00D02B3F" w:rsidP="00D02B3F">
      <w:pPr>
        <w:numPr>
          <w:ilvl w:val="0"/>
          <w:numId w:val="19"/>
        </w:numPr>
        <w:rPr>
          <w:lang w:val="ru-RU"/>
        </w:rPr>
      </w:pPr>
      <w:r w:rsidRPr="00D02B3F">
        <w:rPr>
          <w:lang w:val="ru-RU"/>
        </w:rPr>
        <w:t>Составление коррекционной программы.</w:t>
      </w:r>
    </w:p>
    <w:p w14:paraId="57FA9C71" w14:textId="77777777" w:rsidR="00D02B3F" w:rsidRPr="00D02B3F" w:rsidRDefault="00D02B3F" w:rsidP="00D02B3F">
      <w:pPr>
        <w:numPr>
          <w:ilvl w:val="0"/>
          <w:numId w:val="19"/>
        </w:numPr>
        <w:rPr>
          <w:lang w:val="ru-RU"/>
        </w:rPr>
      </w:pPr>
      <w:r w:rsidRPr="00D02B3F">
        <w:rPr>
          <w:lang w:val="ru-RU"/>
        </w:rPr>
        <w:t>Проверка домашних заданий.</w:t>
      </w:r>
    </w:p>
    <w:p w14:paraId="4450854D" w14:textId="77777777" w:rsidR="00D02B3F" w:rsidRPr="00D02B3F" w:rsidRDefault="00D02B3F" w:rsidP="00D02B3F">
      <w:pPr>
        <w:numPr>
          <w:ilvl w:val="0"/>
          <w:numId w:val="19"/>
        </w:numPr>
        <w:rPr>
          <w:lang w:val="ru-RU"/>
        </w:rPr>
      </w:pPr>
      <w:r w:rsidRPr="00D02B3F">
        <w:rPr>
          <w:lang w:val="ru-RU"/>
        </w:rPr>
        <w:t>Обратная связь родителям.</w:t>
      </w:r>
    </w:p>
    <w:p w14:paraId="6016A42D" w14:textId="77777777" w:rsidR="00D02B3F" w:rsidRPr="00D02B3F" w:rsidRDefault="00D02B3F" w:rsidP="00D02B3F">
      <w:pPr>
        <w:numPr>
          <w:ilvl w:val="0"/>
          <w:numId w:val="19"/>
        </w:numPr>
        <w:rPr>
          <w:lang w:val="ru-RU"/>
        </w:rPr>
      </w:pPr>
      <w:r w:rsidRPr="00D02B3F">
        <w:rPr>
          <w:lang w:val="ru-RU"/>
        </w:rPr>
        <w:t>Ведение отчетности.</w:t>
      </w:r>
    </w:p>
    <w:p w14:paraId="5FA53DF1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Как это работает:</w:t>
      </w:r>
      <w:r w:rsidRPr="00D02B3F">
        <w:rPr>
          <w:lang w:val="ru-RU"/>
        </w:rPr>
        <w:t xml:space="preserve"> Алгоритмы нейросети обучены на 20 000 аудиозаписей корректно и ошибочно произнесённых звуков, перепроверены 105 логопедами с опытом работы от 10 лет. Новые данные постоянно </w:t>
      </w:r>
      <w:proofErr w:type="spellStart"/>
      <w:r w:rsidRPr="00D02B3F">
        <w:rPr>
          <w:lang w:val="ru-RU"/>
        </w:rPr>
        <w:t>дообучают</w:t>
      </w:r>
      <w:proofErr w:type="spellEnd"/>
      <w:r w:rsidRPr="00D02B3F">
        <w:rPr>
          <w:lang w:val="ru-RU"/>
        </w:rPr>
        <w:t xml:space="preserve"> алгоритмы.</w:t>
      </w:r>
    </w:p>
    <w:p w14:paraId="61464075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Плюсы:</w:t>
      </w:r>
    </w:p>
    <w:p w14:paraId="5F23B6A6" w14:textId="77777777" w:rsidR="00D02B3F" w:rsidRPr="00D02B3F" w:rsidRDefault="00D02B3F" w:rsidP="00D02B3F">
      <w:pPr>
        <w:numPr>
          <w:ilvl w:val="0"/>
          <w:numId w:val="20"/>
        </w:numPr>
        <w:rPr>
          <w:lang w:val="ru-RU"/>
        </w:rPr>
      </w:pPr>
      <w:r w:rsidRPr="00D02B3F">
        <w:rPr>
          <w:lang w:val="ru-RU"/>
        </w:rPr>
        <w:t>Улучшение коммуникации.</w:t>
      </w:r>
    </w:p>
    <w:p w14:paraId="7822D897" w14:textId="77777777" w:rsidR="00D02B3F" w:rsidRPr="00D02B3F" w:rsidRDefault="00D02B3F" w:rsidP="00D02B3F">
      <w:pPr>
        <w:numPr>
          <w:ilvl w:val="0"/>
          <w:numId w:val="20"/>
        </w:numPr>
        <w:rPr>
          <w:lang w:val="ru-RU"/>
        </w:rPr>
      </w:pPr>
      <w:r w:rsidRPr="00D02B3F">
        <w:rPr>
          <w:lang w:val="ru-RU"/>
        </w:rPr>
        <w:t>Интуитивно понятный интерфейс.</w:t>
      </w:r>
    </w:p>
    <w:p w14:paraId="6BDC1456" w14:textId="77777777" w:rsidR="00D02B3F" w:rsidRPr="00D02B3F" w:rsidRDefault="00D02B3F" w:rsidP="00D02B3F">
      <w:pPr>
        <w:numPr>
          <w:ilvl w:val="0"/>
          <w:numId w:val="20"/>
        </w:numPr>
        <w:rPr>
          <w:lang w:val="ru-RU"/>
        </w:rPr>
      </w:pPr>
      <w:r w:rsidRPr="00D02B3F">
        <w:rPr>
          <w:lang w:val="ru-RU"/>
        </w:rPr>
        <w:t>Интеграция с другими сервисами.</w:t>
      </w:r>
    </w:p>
    <w:p w14:paraId="75050E44" w14:textId="77777777" w:rsidR="00D02B3F" w:rsidRPr="00D02B3F" w:rsidRDefault="00D02B3F" w:rsidP="00D02B3F">
      <w:pPr>
        <w:numPr>
          <w:ilvl w:val="0"/>
          <w:numId w:val="20"/>
        </w:numPr>
        <w:rPr>
          <w:lang w:val="ru-RU"/>
        </w:rPr>
      </w:pPr>
      <w:r w:rsidRPr="00D02B3F">
        <w:rPr>
          <w:lang w:val="ru-RU"/>
        </w:rPr>
        <w:t>Поддержка жестового языка.</w:t>
      </w:r>
    </w:p>
    <w:p w14:paraId="5E013D9D" w14:textId="77777777" w:rsidR="00D02B3F" w:rsidRPr="00D02B3F" w:rsidRDefault="00D02B3F" w:rsidP="00D02B3F">
      <w:pPr>
        <w:numPr>
          <w:ilvl w:val="0"/>
          <w:numId w:val="20"/>
        </w:numPr>
        <w:rPr>
          <w:lang w:val="ru-RU"/>
        </w:rPr>
      </w:pPr>
      <w:r w:rsidRPr="00D02B3F">
        <w:rPr>
          <w:lang w:val="ru-RU"/>
        </w:rPr>
        <w:t>Обучение и поддержка.</w:t>
      </w:r>
    </w:p>
    <w:p w14:paraId="70A59410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Минусы:</w:t>
      </w:r>
    </w:p>
    <w:p w14:paraId="1B2E1676" w14:textId="77777777" w:rsidR="00D02B3F" w:rsidRPr="00D02B3F" w:rsidRDefault="00D02B3F" w:rsidP="00D02B3F">
      <w:pPr>
        <w:numPr>
          <w:ilvl w:val="0"/>
          <w:numId w:val="21"/>
        </w:numPr>
        <w:rPr>
          <w:lang w:val="ru-RU"/>
        </w:rPr>
      </w:pPr>
      <w:r w:rsidRPr="00D02B3F">
        <w:rPr>
          <w:lang w:val="ru-RU"/>
        </w:rPr>
        <w:t>Зависимость от технологии.</w:t>
      </w:r>
    </w:p>
    <w:p w14:paraId="52206F07" w14:textId="77777777" w:rsidR="00D02B3F" w:rsidRPr="00D02B3F" w:rsidRDefault="00D02B3F" w:rsidP="00D02B3F">
      <w:pPr>
        <w:numPr>
          <w:ilvl w:val="0"/>
          <w:numId w:val="21"/>
        </w:numPr>
        <w:rPr>
          <w:lang w:val="ru-RU"/>
        </w:rPr>
      </w:pPr>
      <w:r w:rsidRPr="00D02B3F">
        <w:rPr>
          <w:lang w:val="ru-RU"/>
        </w:rPr>
        <w:t>Необходимость интернет-соединения.</w:t>
      </w:r>
    </w:p>
    <w:p w14:paraId="4150484B" w14:textId="77777777" w:rsidR="00D02B3F" w:rsidRPr="00D02B3F" w:rsidRDefault="00D02B3F" w:rsidP="00D02B3F">
      <w:pPr>
        <w:numPr>
          <w:ilvl w:val="0"/>
          <w:numId w:val="21"/>
        </w:numPr>
        <w:rPr>
          <w:lang w:val="ru-RU"/>
        </w:rPr>
      </w:pPr>
      <w:r w:rsidRPr="00D02B3F">
        <w:rPr>
          <w:lang w:val="ru-RU"/>
        </w:rPr>
        <w:t>Ограниченная поддержка языков.</w:t>
      </w:r>
    </w:p>
    <w:p w14:paraId="3FF23C8A" w14:textId="77777777" w:rsidR="00D02B3F" w:rsidRPr="00D02B3F" w:rsidRDefault="00D02B3F" w:rsidP="00D02B3F">
      <w:pPr>
        <w:numPr>
          <w:ilvl w:val="0"/>
          <w:numId w:val="21"/>
        </w:numPr>
        <w:rPr>
          <w:lang w:val="ru-RU"/>
        </w:rPr>
      </w:pPr>
      <w:r w:rsidRPr="00D02B3F">
        <w:rPr>
          <w:lang w:val="ru-RU"/>
        </w:rPr>
        <w:t>Цена.</w:t>
      </w:r>
    </w:p>
    <w:p w14:paraId="51C15D3E" w14:textId="77777777" w:rsidR="00D02B3F" w:rsidRDefault="00D02B3F" w:rsidP="00D02B3F">
      <w:pPr>
        <w:rPr>
          <w:b/>
          <w:bCs/>
          <w:lang w:val="ru-RU"/>
        </w:rPr>
      </w:pPr>
    </w:p>
    <w:p w14:paraId="4B094510" w14:textId="31457C61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lastRenderedPageBreak/>
        <w:t>Выводы:</w:t>
      </w:r>
    </w:p>
    <w:p w14:paraId="3DAB42DD" w14:textId="77777777" w:rsidR="00D02B3F" w:rsidRPr="00D02B3F" w:rsidRDefault="00D02B3F" w:rsidP="00D02B3F">
      <w:pPr>
        <w:numPr>
          <w:ilvl w:val="0"/>
          <w:numId w:val="22"/>
        </w:numPr>
        <w:rPr>
          <w:lang w:val="ru-RU"/>
        </w:rPr>
      </w:pPr>
      <w:r w:rsidRPr="00D02B3F">
        <w:rPr>
          <w:b/>
          <w:bCs/>
          <w:lang w:val="ru-RU"/>
        </w:rPr>
        <w:t>Распознавание речи:</w:t>
      </w:r>
      <w:r w:rsidRPr="00D02B3F">
        <w:rPr>
          <w:lang w:val="ru-RU"/>
        </w:rPr>
        <w:t xml:space="preserve"> Приложение должно уметь распознавать речь как детей, так и взрослых, мужчин и женщин.</w:t>
      </w:r>
    </w:p>
    <w:p w14:paraId="6E310022" w14:textId="77777777" w:rsidR="00D02B3F" w:rsidRPr="00D02B3F" w:rsidRDefault="00D02B3F" w:rsidP="00D02B3F">
      <w:pPr>
        <w:numPr>
          <w:ilvl w:val="0"/>
          <w:numId w:val="22"/>
        </w:numPr>
        <w:rPr>
          <w:lang w:val="ru-RU"/>
        </w:rPr>
      </w:pPr>
      <w:r w:rsidRPr="00D02B3F">
        <w:rPr>
          <w:b/>
          <w:bCs/>
          <w:lang w:val="ru-RU"/>
        </w:rPr>
        <w:t>Обратная связь:</w:t>
      </w:r>
      <w:r w:rsidRPr="00D02B3F">
        <w:rPr>
          <w:lang w:val="ru-RU"/>
        </w:rPr>
        <w:t xml:space="preserve"> Включение функции обратной связи после занятия.</w:t>
      </w:r>
    </w:p>
    <w:p w14:paraId="68DF0F1C" w14:textId="77777777" w:rsidR="00D02B3F" w:rsidRPr="00D02B3F" w:rsidRDefault="00D02B3F" w:rsidP="00D02B3F">
      <w:pPr>
        <w:numPr>
          <w:ilvl w:val="0"/>
          <w:numId w:val="22"/>
        </w:numPr>
        <w:rPr>
          <w:lang w:val="ru-RU"/>
        </w:rPr>
      </w:pPr>
      <w:r w:rsidRPr="00D02B3F">
        <w:rPr>
          <w:b/>
          <w:bCs/>
          <w:lang w:val="ru-RU"/>
        </w:rPr>
        <w:t>Рекомендации:</w:t>
      </w:r>
      <w:r w:rsidRPr="00D02B3F">
        <w:rPr>
          <w:lang w:val="ru-RU"/>
        </w:rPr>
        <w:t xml:space="preserve"> Приложение должно предоставлять рекомендации для улучшения речи.</w:t>
      </w:r>
    </w:p>
    <w:p w14:paraId="5053A1A1" w14:textId="77777777" w:rsidR="00D02B3F" w:rsidRPr="00D02B3F" w:rsidRDefault="00D02B3F" w:rsidP="00D02B3F">
      <w:pPr>
        <w:rPr>
          <w:b/>
          <w:bCs/>
          <w:lang w:val="ru-RU"/>
        </w:rPr>
      </w:pPr>
      <w:r w:rsidRPr="00D02B3F">
        <w:rPr>
          <w:b/>
          <w:bCs/>
          <w:lang w:val="ru-RU"/>
        </w:rPr>
        <w:t>Приложение «Яндекс разговор»</w:t>
      </w:r>
    </w:p>
    <w:p w14:paraId="336C6C04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Краткое описание</w:t>
      </w:r>
      <w:proofErr w:type="gramStart"/>
      <w:r w:rsidRPr="00D02B3F">
        <w:rPr>
          <w:b/>
          <w:bCs/>
          <w:lang w:val="ru-RU"/>
        </w:rPr>
        <w:t>:</w:t>
      </w:r>
      <w:r w:rsidRPr="00D02B3F">
        <w:rPr>
          <w:lang w:val="ru-RU"/>
        </w:rPr>
        <w:t xml:space="preserve"> Помогает</w:t>
      </w:r>
      <w:proofErr w:type="gramEnd"/>
      <w:r w:rsidRPr="00D02B3F">
        <w:rPr>
          <w:lang w:val="ru-RU"/>
        </w:rPr>
        <w:t xml:space="preserve"> пользователям с нарушениями слуха и речи общаться с окружающими. Распознает реплики собеседников и показывает их в виде текста на экране, может зачитать ответы пользователя. Сохраняет историю общения.</w:t>
      </w:r>
    </w:p>
    <w:p w14:paraId="617896B7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Функции:</w:t>
      </w:r>
    </w:p>
    <w:p w14:paraId="6A3ACC56" w14:textId="77777777" w:rsidR="00D02B3F" w:rsidRPr="00D02B3F" w:rsidRDefault="00D02B3F" w:rsidP="00D02B3F">
      <w:pPr>
        <w:numPr>
          <w:ilvl w:val="0"/>
          <w:numId w:val="23"/>
        </w:numPr>
        <w:rPr>
          <w:lang w:val="ru-RU"/>
        </w:rPr>
      </w:pPr>
      <w:r w:rsidRPr="00D02B3F">
        <w:rPr>
          <w:lang w:val="ru-RU"/>
        </w:rPr>
        <w:t>Перевод сказанного собеседником в текст и озвучивание набранных сообщений.</w:t>
      </w:r>
    </w:p>
    <w:p w14:paraId="6CBDE19F" w14:textId="77777777" w:rsidR="00D02B3F" w:rsidRPr="00D02B3F" w:rsidRDefault="00D02B3F" w:rsidP="00D02B3F">
      <w:pPr>
        <w:numPr>
          <w:ilvl w:val="0"/>
          <w:numId w:val="23"/>
        </w:numPr>
        <w:rPr>
          <w:lang w:val="ru-RU"/>
        </w:rPr>
      </w:pPr>
      <w:r w:rsidRPr="00D02B3F">
        <w:rPr>
          <w:lang w:val="ru-RU"/>
        </w:rPr>
        <w:t>Сохранение часто используемых фраз.</w:t>
      </w:r>
    </w:p>
    <w:p w14:paraId="4B857D8F" w14:textId="77777777" w:rsidR="00D02B3F" w:rsidRPr="00D02B3F" w:rsidRDefault="00D02B3F" w:rsidP="00D02B3F">
      <w:pPr>
        <w:numPr>
          <w:ilvl w:val="0"/>
          <w:numId w:val="23"/>
        </w:numPr>
        <w:rPr>
          <w:lang w:val="ru-RU"/>
        </w:rPr>
      </w:pPr>
      <w:r w:rsidRPr="00D02B3F">
        <w:rPr>
          <w:lang w:val="ru-RU"/>
        </w:rPr>
        <w:t>Поддержка различных языков.</w:t>
      </w:r>
    </w:p>
    <w:p w14:paraId="5B2EA6E5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Плюсы:</w:t>
      </w:r>
    </w:p>
    <w:p w14:paraId="27C59821" w14:textId="77777777" w:rsidR="00D02B3F" w:rsidRPr="00D02B3F" w:rsidRDefault="00D02B3F" w:rsidP="00D02B3F">
      <w:pPr>
        <w:numPr>
          <w:ilvl w:val="0"/>
          <w:numId w:val="24"/>
        </w:numPr>
        <w:rPr>
          <w:lang w:val="ru-RU"/>
        </w:rPr>
      </w:pPr>
      <w:r w:rsidRPr="00D02B3F">
        <w:rPr>
          <w:lang w:val="ru-RU"/>
        </w:rPr>
        <w:t>Открытое API и интеграция с сервисами Яндекса.</w:t>
      </w:r>
    </w:p>
    <w:p w14:paraId="6269E3E8" w14:textId="77777777" w:rsidR="00D02B3F" w:rsidRPr="00D02B3F" w:rsidRDefault="00D02B3F" w:rsidP="00D02B3F">
      <w:pPr>
        <w:numPr>
          <w:ilvl w:val="0"/>
          <w:numId w:val="24"/>
        </w:numPr>
        <w:rPr>
          <w:lang w:val="ru-RU"/>
        </w:rPr>
      </w:pPr>
      <w:r w:rsidRPr="00D02B3F">
        <w:rPr>
          <w:lang w:val="ru-RU"/>
        </w:rPr>
        <w:t>Интуитивно понятный интерфейс.</w:t>
      </w:r>
    </w:p>
    <w:p w14:paraId="135924C9" w14:textId="77777777" w:rsidR="00D02B3F" w:rsidRPr="00D02B3F" w:rsidRDefault="00D02B3F" w:rsidP="00D02B3F">
      <w:pPr>
        <w:numPr>
          <w:ilvl w:val="0"/>
          <w:numId w:val="24"/>
        </w:numPr>
        <w:rPr>
          <w:lang w:val="ru-RU"/>
        </w:rPr>
      </w:pPr>
      <w:r w:rsidRPr="00D02B3F">
        <w:rPr>
          <w:lang w:val="ru-RU"/>
        </w:rPr>
        <w:t>Поддержка различных языков.</w:t>
      </w:r>
    </w:p>
    <w:p w14:paraId="5DE4DCE7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Минусы:</w:t>
      </w:r>
    </w:p>
    <w:p w14:paraId="2FFB785D" w14:textId="77777777" w:rsidR="00D02B3F" w:rsidRPr="00D02B3F" w:rsidRDefault="00D02B3F" w:rsidP="00D02B3F">
      <w:pPr>
        <w:numPr>
          <w:ilvl w:val="0"/>
          <w:numId w:val="25"/>
        </w:numPr>
        <w:rPr>
          <w:lang w:val="ru-RU"/>
        </w:rPr>
      </w:pPr>
      <w:r w:rsidRPr="00D02B3F">
        <w:rPr>
          <w:lang w:val="ru-RU"/>
        </w:rPr>
        <w:t xml:space="preserve">Ограниченная адаптация к </w:t>
      </w:r>
      <w:proofErr w:type="gramStart"/>
      <w:r w:rsidRPr="00D02B3F">
        <w:rPr>
          <w:lang w:val="ru-RU"/>
        </w:rPr>
        <w:t>индивидуальным особенностям</w:t>
      </w:r>
      <w:proofErr w:type="gramEnd"/>
      <w:r w:rsidRPr="00D02B3F">
        <w:rPr>
          <w:lang w:val="ru-RU"/>
        </w:rPr>
        <w:t xml:space="preserve"> речи.</w:t>
      </w:r>
    </w:p>
    <w:p w14:paraId="5D455795" w14:textId="77777777" w:rsidR="00D02B3F" w:rsidRPr="00D02B3F" w:rsidRDefault="00D02B3F" w:rsidP="00D02B3F">
      <w:pPr>
        <w:numPr>
          <w:ilvl w:val="0"/>
          <w:numId w:val="25"/>
        </w:numPr>
        <w:rPr>
          <w:lang w:val="ru-RU"/>
        </w:rPr>
      </w:pPr>
      <w:r w:rsidRPr="00D02B3F">
        <w:rPr>
          <w:lang w:val="ru-RU"/>
        </w:rPr>
        <w:t>Отсутствие глубокого обучения для специфических случаев (акценты, диалекты).</w:t>
      </w:r>
    </w:p>
    <w:p w14:paraId="483DDA20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Выводы:</w:t>
      </w:r>
    </w:p>
    <w:p w14:paraId="07E5E627" w14:textId="77777777" w:rsidR="00D02B3F" w:rsidRPr="00D02B3F" w:rsidRDefault="00D02B3F" w:rsidP="00D02B3F">
      <w:pPr>
        <w:numPr>
          <w:ilvl w:val="0"/>
          <w:numId w:val="26"/>
        </w:numPr>
        <w:rPr>
          <w:lang w:val="ru-RU"/>
        </w:rPr>
      </w:pPr>
      <w:r w:rsidRPr="00D02B3F">
        <w:rPr>
          <w:b/>
          <w:bCs/>
          <w:lang w:val="ru-RU"/>
        </w:rPr>
        <w:t>Распознавание речи:</w:t>
      </w:r>
      <w:r w:rsidRPr="00D02B3F">
        <w:rPr>
          <w:lang w:val="ru-RU"/>
        </w:rPr>
        <w:t xml:space="preserve"> Необходимая функция для существования приложения.</w:t>
      </w:r>
    </w:p>
    <w:p w14:paraId="19BB288F" w14:textId="77777777" w:rsidR="00D02B3F" w:rsidRPr="00D02B3F" w:rsidRDefault="00D02B3F" w:rsidP="00D02B3F">
      <w:pPr>
        <w:numPr>
          <w:ilvl w:val="0"/>
          <w:numId w:val="26"/>
        </w:numPr>
        <w:rPr>
          <w:lang w:val="ru-RU"/>
        </w:rPr>
      </w:pPr>
      <w:r w:rsidRPr="00D02B3F">
        <w:rPr>
          <w:b/>
          <w:bCs/>
          <w:lang w:val="ru-RU"/>
        </w:rPr>
        <w:t>Синтезированный голос:</w:t>
      </w:r>
      <w:r w:rsidRPr="00D02B3F">
        <w:rPr>
          <w:lang w:val="ru-RU"/>
        </w:rPr>
        <w:t xml:space="preserve"> Возможность озвучивания текстовых сообщений.</w:t>
      </w:r>
    </w:p>
    <w:p w14:paraId="3C0FA6E1" w14:textId="77777777" w:rsidR="00D02B3F" w:rsidRPr="00D02B3F" w:rsidRDefault="00D02B3F" w:rsidP="00D02B3F">
      <w:pPr>
        <w:numPr>
          <w:ilvl w:val="0"/>
          <w:numId w:val="26"/>
        </w:numPr>
        <w:rPr>
          <w:lang w:val="ru-RU"/>
        </w:rPr>
      </w:pPr>
      <w:r w:rsidRPr="00D02B3F">
        <w:rPr>
          <w:b/>
          <w:bCs/>
          <w:lang w:val="ru-RU"/>
        </w:rPr>
        <w:t>Интуитивно понятный интерфейс</w:t>
      </w:r>
      <w:proofErr w:type="gramStart"/>
      <w:r w:rsidRPr="00D02B3F">
        <w:rPr>
          <w:b/>
          <w:bCs/>
          <w:lang w:val="ru-RU"/>
        </w:rPr>
        <w:t>:</w:t>
      </w:r>
      <w:r w:rsidRPr="00D02B3F">
        <w:rPr>
          <w:lang w:val="ru-RU"/>
        </w:rPr>
        <w:t xml:space="preserve"> Обеспечивает</w:t>
      </w:r>
      <w:proofErr w:type="gramEnd"/>
      <w:r w:rsidRPr="00D02B3F">
        <w:rPr>
          <w:lang w:val="ru-RU"/>
        </w:rPr>
        <w:t xml:space="preserve"> положительный пользовательский опыт.</w:t>
      </w:r>
    </w:p>
    <w:p w14:paraId="3F81D0AB" w14:textId="77777777" w:rsidR="00D02B3F" w:rsidRPr="00D02B3F" w:rsidRDefault="00D02B3F" w:rsidP="00D02B3F">
      <w:pPr>
        <w:numPr>
          <w:ilvl w:val="0"/>
          <w:numId w:val="26"/>
        </w:numPr>
        <w:rPr>
          <w:lang w:val="ru-RU"/>
        </w:rPr>
      </w:pPr>
      <w:r w:rsidRPr="00D02B3F">
        <w:rPr>
          <w:b/>
          <w:bCs/>
          <w:lang w:val="ru-RU"/>
        </w:rPr>
        <w:lastRenderedPageBreak/>
        <w:t>Открытое API и интеграция с другими сервисами</w:t>
      </w:r>
      <w:proofErr w:type="gramStart"/>
      <w:r w:rsidRPr="00D02B3F">
        <w:rPr>
          <w:b/>
          <w:bCs/>
          <w:lang w:val="ru-RU"/>
        </w:rPr>
        <w:t>:</w:t>
      </w:r>
      <w:r w:rsidRPr="00D02B3F">
        <w:rPr>
          <w:lang w:val="ru-RU"/>
        </w:rPr>
        <w:t xml:space="preserve"> Расширяет</w:t>
      </w:r>
      <w:proofErr w:type="gramEnd"/>
      <w:r w:rsidRPr="00D02B3F">
        <w:rPr>
          <w:lang w:val="ru-RU"/>
        </w:rPr>
        <w:t xml:space="preserve"> функциональность приложения.</w:t>
      </w:r>
    </w:p>
    <w:p w14:paraId="722EFC2C" w14:textId="77777777" w:rsidR="00D02B3F" w:rsidRPr="00D02B3F" w:rsidRDefault="00D02B3F" w:rsidP="00D02B3F">
      <w:pPr>
        <w:rPr>
          <w:b/>
          <w:bCs/>
          <w:lang w:val="ru-RU"/>
        </w:rPr>
      </w:pPr>
      <w:r w:rsidRPr="00D02B3F">
        <w:rPr>
          <w:b/>
          <w:bCs/>
          <w:lang w:val="ru-RU"/>
        </w:rPr>
        <w:t xml:space="preserve">Приложение Project </w:t>
      </w:r>
      <w:proofErr w:type="spellStart"/>
      <w:r w:rsidRPr="00D02B3F">
        <w:rPr>
          <w:b/>
          <w:bCs/>
          <w:lang w:val="ru-RU"/>
        </w:rPr>
        <w:t>Relate</w:t>
      </w:r>
      <w:proofErr w:type="spellEnd"/>
    </w:p>
    <w:p w14:paraId="0F8D0BD7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Краткое описание:</w:t>
      </w:r>
      <w:r w:rsidRPr="00D02B3F">
        <w:rPr>
          <w:lang w:val="ru-RU"/>
        </w:rPr>
        <w:t xml:space="preserve"> Предназначено для людей с нарушениями речи. Превращает голосовые сообщения в текст в реальном времени, переводит речь с нарушениями в общепонятную, помогает использовать Google </w:t>
      </w:r>
      <w:proofErr w:type="spellStart"/>
      <w:r w:rsidRPr="00D02B3F">
        <w:rPr>
          <w:lang w:val="ru-RU"/>
        </w:rPr>
        <w:t>Assistant</w:t>
      </w:r>
      <w:proofErr w:type="spellEnd"/>
      <w:r w:rsidRPr="00D02B3F">
        <w:rPr>
          <w:lang w:val="ru-RU"/>
        </w:rPr>
        <w:t>.</w:t>
      </w:r>
    </w:p>
    <w:p w14:paraId="310BE14B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Функции:</w:t>
      </w:r>
    </w:p>
    <w:p w14:paraId="2FCEB7D7" w14:textId="77777777" w:rsidR="00D02B3F" w:rsidRPr="00D02B3F" w:rsidRDefault="00D02B3F" w:rsidP="00D02B3F">
      <w:pPr>
        <w:numPr>
          <w:ilvl w:val="0"/>
          <w:numId w:val="27"/>
        </w:numPr>
        <w:rPr>
          <w:lang w:val="ru-RU"/>
        </w:rPr>
      </w:pPr>
      <w:proofErr w:type="spellStart"/>
      <w:r w:rsidRPr="00D02B3F">
        <w:rPr>
          <w:b/>
          <w:bCs/>
          <w:lang w:val="ru-RU"/>
        </w:rPr>
        <w:t>Listen</w:t>
      </w:r>
      <w:proofErr w:type="spellEnd"/>
      <w:r w:rsidRPr="00D02B3F">
        <w:rPr>
          <w:b/>
          <w:bCs/>
          <w:lang w:val="ru-RU"/>
        </w:rPr>
        <w:t xml:space="preserve"> (слушать):</w:t>
      </w:r>
      <w:r w:rsidRPr="00D02B3F">
        <w:rPr>
          <w:lang w:val="ru-RU"/>
        </w:rPr>
        <w:t xml:space="preserve"> Преобразование речи в текст.</w:t>
      </w:r>
    </w:p>
    <w:p w14:paraId="286F726C" w14:textId="77777777" w:rsidR="00D02B3F" w:rsidRPr="00D02B3F" w:rsidRDefault="00D02B3F" w:rsidP="00D02B3F">
      <w:pPr>
        <w:numPr>
          <w:ilvl w:val="0"/>
          <w:numId w:val="27"/>
        </w:numPr>
        <w:rPr>
          <w:lang w:val="ru-RU"/>
        </w:rPr>
      </w:pPr>
      <w:proofErr w:type="spellStart"/>
      <w:r w:rsidRPr="00D02B3F">
        <w:rPr>
          <w:b/>
          <w:bCs/>
          <w:lang w:val="ru-RU"/>
        </w:rPr>
        <w:t>Repeat</w:t>
      </w:r>
      <w:proofErr w:type="spellEnd"/>
      <w:r w:rsidRPr="00D02B3F">
        <w:rPr>
          <w:b/>
          <w:bCs/>
          <w:lang w:val="ru-RU"/>
        </w:rPr>
        <w:t xml:space="preserve"> (повторять):</w:t>
      </w:r>
      <w:r w:rsidRPr="00D02B3F">
        <w:rPr>
          <w:lang w:val="ru-RU"/>
        </w:rPr>
        <w:t xml:space="preserve"> Повторение сказанного более четким голосом.</w:t>
      </w:r>
    </w:p>
    <w:p w14:paraId="56855F5E" w14:textId="77777777" w:rsidR="00D02B3F" w:rsidRPr="00D02B3F" w:rsidRDefault="00D02B3F" w:rsidP="00D02B3F">
      <w:pPr>
        <w:numPr>
          <w:ilvl w:val="0"/>
          <w:numId w:val="27"/>
        </w:numPr>
        <w:rPr>
          <w:lang w:val="ru-RU"/>
        </w:rPr>
      </w:pPr>
      <w:proofErr w:type="spellStart"/>
      <w:r w:rsidRPr="00D02B3F">
        <w:rPr>
          <w:b/>
          <w:bCs/>
          <w:lang w:val="ru-RU"/>
        </w:rPr>
        <w:t>Assistant</w:t>
      </w:r>
      <w:proofErr w:type="spellEnd"/>
      <w:r w:rsidRPr="00D02B3F">
        <w:rPr>
          <w:b/>
          <w:bCs/>
          <w:lang w:val="ru-RU"/>
        </w:rPr>
        <w:t xml:space="preserve"> (ассистент):</w:t>
      </w:r>
      <w:r w:rsidRPr="00D02B3F">
        <w:rPr>
          <w:lang w:val="ru-RU"/>
        </w:rPr>
        <w:t xml:space="preserve"> Расшифровка команд для Google </w:t>
      </w:r>
      <w:proofErr w:type="spellStart"/>
      <w:r w:rsidRPr="00D02B3F">
        <w:rPr>
          <w:lang w:val="ru-RU"/>
        </w:rPr>
        <w:t>Assistant</w:t>
      </w:r>
      <w:proofErr w:type="spellEnd"/>
      <w:r w:rsidRPr="00D02B3F">
        <w:rPr>
          <w:lang w:val="ru-RU"/>
        </w:rPr>
        <w:t>.</w:t>
      </w:r>
    </w:p>
    <w:p w14:paraId="55A87396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Плюсы:</w:t>
      </w:r>
    </w:p>
    <w:p w14:paraId="3A67248C" w14:textId="77777777" w:rsidR="00D02B3F" w:rsidRPr="00D02B3F" w:rsidRDefault="00D02B3F" w:rsidP="00D02B3F">
      <w:pPr>
        <w:numPr>
          <w:ilvl w:val="0"/>
          <w:numId w:val="28"/>
        </w:numPr>
        <w:rPr>
          <w:lang w:val="ru-RU"/>
        </w:rPr>
      </w:pPr>
      <w:r w:rsidRPr="00D02B3F">
        <w:rPr>
          <w:lang w:val="ru-RU"/>
        </w:rPr>
        <w:t>Высокая степень адаптации под индивидуальный голос.</w:t>
      </w:r>
    </w:p>
    <w:p w14:paraId="21F1EDA5" w14:textId="77777777" w:rsidR="00D02B3F" w:rsidRPr="00D02B3F" w:rsidRDefault="00D02B3F" w:rsidP="00D02B3F">
      <w:pPr>
        <w:numPr>
          <w:ilvl w:val="0"/>
          <w:numId w:val="28"/>
        </w:numPr>
        <w:rPr>
          <w:lang w:val="ru-RU"/>
        </w:rPr>
      </w:pPr>
      <w:r w:rsidRPr="00D02B3F">
        <w:rPr>
          <w:lang w:val="ru-RU"/>
        </w:rPr>
        <w:t>Поддержка создания голосового профиля.</w:t>
      </w:r>
    </w:p>
    <w:p w14:paraId="5936A42A" w14:textId="77777777" w:rsidR="00D02B3F" w:rsidRPr="00D02B3F" w:rsidRDefault="00D02B3F" w:rsidP="00D02B3F">
      <w:pPr>
        <w:numPr>
          <w:ilvl w:val="0"/>
          <w:numId w:val="28"/>
        </w:numPr>
        <w:rPr>
          <w:lang w:val="ru-RU"/>
        </w:rPr>
      </w:pPr>
      <w:r w:rsidRPr="00D02B3F">
        <w:rPr>
          <w:lang w:val="ru-RU"/>
        </w:rPr>
        <w:t>Интуитивно понятный интерфейс.</w:t>
      </w:r>
    </w:p>
    <w:p w14:paraId="2044B534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Минусы:</w:t>
      </w:r>
    </w:p>
    <w:p w14:paraId="06E84C7C" w14:textId="77777777" w:rsidR="00D02B3F" w:rsidRPr="00D02B3F" w:rsidRDefault="00D02B3F" w:rsidP="00D02B3F">
      <w:pPr>
        <w:numPr>
          <w:ilvl w:val="0"/>
          <w:numId w:val="29"/>
        </w:numPr>
        <w:rPr>
          <w:lang w:val="ru-RU"/>
        </w:rPr>
      </w:pPr>
      <w:r w:rsidRPr="00D02B3F">
        <w:rPr>
          <w:lang w:val="ru-RU"/>
        </w:rPr>
        <w:t>Меньшая поддержка языков по сравнению с «Яндекс разговор».</w:t>
      </w:r>
    </w:p>
    <w:p w14:paraId="18CAD431" w14:textId="77777777" w:rsidR="00D02B3F" w:rsidRPr="00D02B3F" w:rsidRDefault="00D02B3F" w:rsidP="00D02B3F">
      <w:pPr>
        <w:numPr>
          <w:ilvl w:val="0"/>
          <w:numId w:val="29"/>
        </w:numPr>
        <w:rPr>
          <w:lang w:val="ru-RU"/>
        </w:rPr>
      </w:pPr>
      <w:r w:rsidRPr="00D02B3F">
        <w:rPr>
          <w:lang w:val="ru-RU"/>
        </w:rPr>
        <w:t>Требует больше времени на обучение и настройку.</w:t>
      </w:r>
    </w:p>
    <w:p w14:paraId="383B168C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Выводы:</w:t>
      </w:r>
    </w:p>
    <w:p w14:paraId="4DDCBBEB" w14:textId="77777777" w:rsidR="00D02B3F" w:rsidRPr="00D02B3F" w:rsidRDefault="00D02B3F" w:rsidP="00D02B3F">
      <w:pPr>
        <w:numPr>
          <w:ilvl w:val="0"/>
          <w:numId w:val="30"/>
        </w:numPr>
        <w:rPr>
          <w:lang w:val="ru-RU"/>
        </w:rPr>
      </w:pPr>
      <w:r w:rsidRPr="00D02B3F">
        <w:rPr>
          <w:b/>
          <w:bCs/>
          <w:lang w:val="ru-RU"/>
        </w:rPr>
        <w:t>Распознавание и адаптация:</w:t>
      </w:r>
      <w:r w:rsidRPr="00D02B3F">
        <w:rPr>
          <w:lang w:val="ru-RU"/>
        </w:rPr>
        <w:t xml:space="preserve"> Важная функция для приложения.</w:t>
      </w:r>
    </w:p>
    <w:p w14:paraId="28221604" w14:textId="77777777" w:rsidR="00D02B3F" w:rsidRPr="00D02B3F" w:rsidRDefault="00D02B3F" w:rsidP="00D02B3F">
      <w:pPr>
        <w:numPr>
          <w:ilvl w:val="0"/>
          <w:numId w:val="30"/>
        </w:numPr>
        <w:rPr>
          <w:lang w:val="ru-RU"/>
        </w:rPr>
      </w:pPr>
      <w:r w:rsidRPr="00D02B3F">
        <w:rPr>
          <w:b/>
          <w:bCs/>
          <w:lang w:val="ru-RU"/>
        </w:rPr>
        <w:t>Создание голосового профиля</w:t>
      </w:r>
      <w:proofErr w:type="gramStart"/>
      <w:r w:rsidRPr="00D02B3F">
        <w:rPr>
          <w:b/>
          <w:bCs/>
          <w:lang w:val="ru-RU"/>
        </w:rPr>
        <w:t>:</w:t>
      </w:r>
      <w:r w:rsidRPr="00D02B3F">
        <w:rPr>
          <w:lang w:val="ru-RU"/>
        </w:rPr>
        <w:t xml:space="preserve"> Повышает</w:t>
      </w:r>
      <w:proofErr w:type="gramEnd"/>
      <w:r w:rsidRPr="00D02B3F">
        <w:rPr>
          <w:lang w:val="ru-RU"/>
        </w:rPr>
        <w:t xml:space="preserve"> эффективность общения.</w:t>
      </w:r>
    </w:p>
    <w:p w14:paraId="3EB363A8" w14:textId="77777777" w:rsidR="00D02B3F" w:rsidRPr="00D02B3F" w:rsidRDefault="00D02B3F" w:rsidP="00D02B3F">
      <w:pPr>
        <w:numPr>
          <w:ilvl w:val="0"/>
          <w:numId w:val="30"/>
        </w:numPr>
        <w:rPr>
          <w:lang w:val="ru-RU"/>
        </w:rPr>
      </w:pPr>
      <w:r w:rsidRPr="00D02B3F">
        <w:rPr>
          <w:b/>
          <w:bCs/>
          <w:lang w:val="ru-RU"/>
        </w:rPr>
        <w:t>Интуитивно понятный интерфейс:</w:t>
      </w:r>
      <w:r w:rsidRPr="00D02B3F">
        <w:rPr>
          <w:lang w:val="ru-RU"/>
        </w:rPr>
        <w:t xml:space="preserve"> Удобство использования.</w:t>
      </w:r>
    </w:p>
    <w:p w14:paraId="0302F376" w14:textId="77777777" w:rsidR="00D02B3F" w:rsidRPr="00D02B3F" w:rsidRDefault="00D02B3F" w:rsidP="00D02B3F">
      <w:pPr>
        <w:numPr>
          <w:ilvl w:val="0"/>
          <w:numId w:val="30"/>
        </w:numPr>
        <w:rPr>
          <w:lang w:val="ru-RU"/>
        </w:rPr>
      </w:pPr>
      <w:r w:rsidRPr="00D02B3F">
        <w:rPr>
          <w:b/>
          <w:bCs/>
          <w:lang w:val="ru-RU"/>
        </w:rPr>
        <w:t>Интеграция с другими устройствами и приложениями</w:t>
      </w:r>
      <w:proofErr w:type="gramStart"/>
      <w:r w:rsidRPr="00D02B3F">
        <w:rPr>
          <w:b/>
          <w:bCs/>
          <w:lang w:val="ru-RU"/>
        </w:rPr>
        <w:t>:</w:t>
      </w:r>
      <w:r w:rsidRPr="00D02B3F">
        <w:rPr>
          <w:lang w:val="ru-RU"/>
        </w:rPr>
        <w:t xml:space="preserve"> Расширяет</w:t>
      </w:r>
      <w:proofErr w:type="gramEnd"/>
      <w:r w:rsidRPr="00D02B3F">
        <w:rPr>
          <w:lang w:val="ru-RU"/>
        </w:rPr>
        <w:t xml:space="preserve"> функциональные возможности.</w:t>
      </w:r>
    </w:p>
    <w:p w14:paraId="234297A9" w14:textId="77777777" w:rsidR="00D02B3F" w:rsidRPr="00D02B3F" w:rsidRDefault="00D02B3F" w:rsidP="00D02B3F">
      <w:pPr>
        <w:rPr>
          <w:b/>
          <w:bCs/>
          <w:lang w:val="ru-RU"/>
        </w:rPr>
      </w:pPr>
      <w:r w:rsidRPr="00D02B3F">
        <w:rPr>
          <w:b/>
          <w:bCs/>
          <w:lang w:val="ru-RU"/>
        </w:rPr>
        <w:t>Заключение</w:t>
      </w:r>
    </w:p>
    <w:p w14:paraId="4CC1052A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Необходимые функции для реализации:</w:t>
      </w:r>
    </w:p>
    <w:p w14:paraId="23EFF3C7" w14:textId="77777777" w:rsidR="00D02B3F" w:rsidRPr="00D02B3F" w:rsidRDefault="00D02B3F" w:rsidP="00D02B3F">
      <w:pPr>
        <w:numPr>
          <w:ilvl w:val="0"/>
          <w:numId w:val="31"/>
        </w:numPr>
        <w:rPr>
          <w:lang w:val="ru-RU"/>
        </w:rPr>
      </w:pPr>
      <w:r w:rsidRPr="00D02B3F">
        <w:rPr>
          <w:lang w:val="ru-RU"/>
        </w:rPr>
        <w:t>Распознавание речи (как детской, так и взрослой, мужской и женской).</w:t>
      </w:r>
    </w:p>
    <w:p w14:paraId="4767D2C3" w14:textId="77777777" w:rsidR="00D02B3F" w:rsidRPr="00D02B3F" w:rsidRDefault="00D02B3F" w:rsidP="00D02B3F">
      <w:pPr>
        <w:numPr>
          <w:ilvl w:val="0"/>
          <w:numId w:val="31"/>
        </w:numPr>
        <w:rPr>
          <w:lang w:val="ru-RU"/>
        </w:rPr>
      </w:pPr>
      <w:r w:rsidRPr="00D02B3F">
        <w:rPr>
          <w:lang w:val="ru-RU"/>
        </w:rPr>
        <w:t>Удобный интерфейс.</w:t>
      </w:r>
    </w:p>
    <w:p w14:paraId="750D68E4" w14:textId="77777777" w:rsidR="00D02B3F" w:rsidRPr="00D02B3F" w:rsidRDefault="00D02B3F" w:rsidP="00D02B3F">
      <w:pPr>
        <w:numPr>
          <w:ilvl w:val="0"/>
          <w:numId w:val="31"/>
        </w:numPr>
        <w:rPr>
          <w:lang w:val="ru-RU"/>
        </w:rPr>
      </w:pPr>
      <w:r w:rsidRPr="00D02B3F">
        <w:rPr>
          <w:lang w:val="ru-RU"/>
        </w:rPr>
        <w:t>Обратная связь с пользователем.</w:t>
      </w:r>
    </w:p>
    <w:p w14:paraId="1E7DDBCE" w14:textId="77777777" w:rsidR="00D02B3F" w:rsidRPr="00D02B3F" w:rsidRDefault="00D02B3F" w:rsidP="00D02B3F">
      <w:pPr>
        <w:numPr>
          <w:ilvl w:val="0"/>
          <w:numId w:val="31"/>
        </w:numPr>
        <w:rPr>
          <w:lang w:val="ru-RU"/>
        </w:rPr>
      </w:pPr>
      <w:r w:rsidRPr="00D02B3F">
        <w:rPr>
          <w:lang w:val="ru-RU"/>
        </w:rPr>
        <w:lastRenderedPageBreak/>
        <w:t>Рекомендации для улучшения речи.</w:t>
      </w:r>
    </w:p>
    <w:p w14:paraId="5D6633BE" w14:textId="77777777" w:rsidR="00D02B3F" w:rsidRPr="00D02B3F" w:rsidRDefault="00D02B3F" w:rsidP="00D02B3F">
      <w:pPr>
        <w:numPr>
          <w:ilvl w:val="0"/>
          <w:numId w:val="31"/>
        </w:numPr>
        <w:rPr>
          <w:lang w:val="ru-RU"/>
        </w:rPr>
      </w:pPr>
      <w:r w:rsidRPr="00D02B3F">
        <w:rPr>
          <w:lang w:val="ru-RU"/>
        </w:rPr>
        <w:t>Синтезированный голос.</w:t>
      </w:r>
    </w:p>
    <w:p w14:paraId="34DBEBEC" w14:textId="77777777" w:rsidR="00D02B3F" w:rsidRPr="00D02B3F" w:rsidRDefault="00D02B3F" w:rsidP="00D02B3F">
      <w:pPr>
        <w:numPr>
          <w:ilvl w:val="0"/>
          <w:numId w:val="31"/>
        </w:numPr>
        <w:rPr>
          <w:lang w:val="ru-RU"/>
        </w:rPr>
      </w:pPr>
      <w:r w:rsidRPr="00D02B3F">
        <w:rPr>
          <w:lang w:val="ru-RU"/>
        </w:rPr>
        <w:t>Создание голосового профиля.</w:t>
      </w:r>
    </w:p>
    <w:p w14:paraId="73F685C9" w14:textId="77777777" w:rsidR="00D02B3F" w:rsidRPr="00D02B3F" w:rsidRDefault="00D02B3F" w:rsidP="00D02B3F">
      <w:pPr>
        <w:numPr>
          <w:ilvl w:val="0"/>
          <w:numId w:val="31"/>
        </w:numPr>
        <w:rPr>
          <w:lang w:val="ru-RU"/>
        </w:rPr>
      </w:pPr>
      <w:r w:rsidRPr="00D02B3F">
        <w:rPr>
          <w:lang w:val="ru-RU"/>
        </w:rPr>
        <w:t>Интеграция с другими устройствами и приложениями.</w:t>
      </w:r>
    </w:p>
    <w:p w14:paraId="5377740B" w14:textId="77777777" w:rsidR="00D02B3F" w:rsidRPr="00D02B3F" w:rsidRDefault="00D02B3F" w:rsidP="00D02B3F">
      <w:pPr>
        <w:rPr>
          <w:lang w:val="ru-RU"/>
        </w:rPr>
      </w:pPr>
      <w:r w:rsidRPr="00D02B3F">
        <w:rPr>
          <w:b/>
          <w:bCs/>
          <w:lang w:val="ru-RU"/>
        </w:rPr>
        <w:t>Функции, которые не будем включать:</w:t>
      </w:r>
    </w:p>
    <w:p w14:paraId="28ABA5EF" w14:textId="77777777" w:rsidR="00D02B3F" w:rsidRPr="00D02B3F" w:rsidRDefault="00D02B3F" w:rsidP="00D02B3F">
      <w:pPr>
        <w:numPr>
          <w:ilvl w:val="0"/>
          <w:numId w:val="32"/>
        </w:numPr>
        <w:rPr>
          <w:lang w:val="ru-RU"/>
        </w:rPr>
      </w:pPr>
      <w:r w:rsidRPr="00D02B3F">
        <w:rPr>
          <w:lang w:val="ru-RU"/>
        </w:rPr>
        <w:t>Поддержка нескольких языков.</w:t>
      </w:r>
    </w:p>
    <w:p w14:paraId="5C0996CB" w14:textId="77777777" w:rsidR="00D02B3F" w:rsidRPr="00D02B3F" w:rsidRDefault="00D02B3F" w:rsidP="00D02B3F">
      <w:pPr>
        <w:numPr>
          <w:ilvl w:val="0"/>
          <w:numId w:val="32"/>
        </w:numPr>
        <w:rPr>
          <w:lang w:val="ru-RU"/>
        </w:rPr>
      </w:pPr>
      <w:r w:rsidRPr="00D02B3F">
        <w:rPr>
          <w:lang w:val="ru-RU"/>
        </w:rPr>
        <w:t>Фокус только на одной платформе.</w:t>
      </w:r>
    </w:p>
    <w:p w14:paraId="76EAC2D5" w14:textId="77777777" w:rsidR="00D02B3F" w:rsidRPr="00D02B3F" w:rsidRDefault="00D02B3F" w:rsidP="00D02B3F">
      <w:pPr>
        <w:numPr>
          <w:ilvl w:val="0"/>
          <w:numId w:val="32"/>
        </w:numPr>
        <w:rPr>
          <w:lang w:val="ru-RU"/>
        </w:rPr>
      </w:pPr>
      <w:r w:rsidRPr="00D02B3F">
        <w:rPr>
          <w:lang w:val="ru-RU"/>
        </w:rPr>
        <w:t>Отсутствие возможностей для индивидуальной настройки.</w:t>
      </w:r>
    </w:p>
    <w:p w14:paraId="27416476" w14:textId="77777777" w:rsidR="00D02B3F" w:rsidRPr="00D02B3F" w:rsidRDefault="00D02B3F" w:rsidP="00D02B3F">
      <w:pPr>
        <w:numPr>
          <w:ilvl w:val="0"/>
          <w:numId w:val="32"/>
        </w:numPr>
        <w:rPr>
          <w:lang w:val="ru-RU"/>
        </w:rPr>
      </w:pPr>
      <w:r w:rsidRPr="00D02B3F">
        <w:rPr>
          <w:lang w:val="ru-RU"/>
        </w:rPr>
        <w:t>Долгое обучение и настройка.</w:t>
      </w:r>
    </w:p>
    <w:p w14:paraId="12B7B8BE" w14:textId="77777777" w:rsidR="00D02B3F" w:rsidRPr="00D02B3F" w:rsidRDefault="00D02B3F" w:rsidP="00D02B3F">
      <w:pPr>
        <w:numPr>
          <w:ilvl w:val="0"/>
          <w:numId w:val="32"/>
        </w:numPr>
        <w:rPr>
          <w:lang w:val="ru-RU"/>
        </w:rPr>
      </w:pPr>
      <w:r w:rsidRPr="00D02B3F">
        <w:rPr>
          <w:lang w:val="ru-RU"/>
        </w:rPr>
        <w:t>Отсутствие глубокого обучения для акцентов и диалектов.</w:t>
      </w:r>
    </w:p>
    <w:p w14:paraId="2D371B81" w14:textId="77777777" w:rsidR="00D02B3F" w:rsidRPr="00D02B3F" w:rsidRDefault="00D02B3F" w:rsidP="00D02B3F">
      <w:pPr>
        <w:numPr>
          <w:ilvl w:val="0"/>
          <w:numId w:val="32"/>
        </w:numPr>
        <w:rPr>
          <w:lang w:val="ru-RU"/>
        </w:rPr>
      </w:pPr>
      <w:r w:rsidRPr="00D02B3F">
        <w:rPr>
          <w:lang w:val="ru-RU"/>
        </w:rPr>
        <w:t>Сфокусированность только на персонализированном подходе.</w:t>
      </w:r>
    </w:p>
    <w:p w14:paraId="3626EC78" w14:textId="77777777" w:rsidR="00D02B3F" w:rsidRPr="00D02B3F" w:rsidRDefault="00D02B3F" w:rsidP="00D02B3F">
      <w:pPr>
        <w:numPr>
          <w:ilvl w:val="0"/>
          <w:numId w:val="32"/>
        </w:numPr>
        <w:rPr>
          <w:lang w:val="ru-RU"/>
        </w:rPr>
      </w:pPr>
      <w:r w:rsidRPr="00D02B3F">
        <w:rPr>
          <w:lang w:val="ru-RU"/>
        </w:rPr>
        <w:t>Меньшая гибкость в настройках.</w:t>
      </w:r>
    </w:p>
    <w:p w14:paraId="369482EB" w14:textId="0E4A91D0" w:rsidR="00D02B3F" w:rsidRPr="00D02B3F" w:rsidRDefault="00D02B3F" w:rsidP="00D02B3F">
      <w:pPr>
        <w:rPr>
          <w:lang w:val="ru-RU"/>
        </w:rPr>
      </w:pPr>
    </w:p>
    <w:p w14:paraId="5C353B9D" w14:textId="77777777" w:rsidR="00327EB5" w:rsidRPr="00257F56" w:rsidRDefault="00000000">
      <w:pPr>
        <w:pStyle w:val="21"/>
        <w:rPr>
          <w:lang w:val="ru-RU"/>
        </w:rPr>
      </w:pPr>
      <w:bookmarkStart w:id="8" w:name="_Toc183028874"/>
      <w:r w:rsidRPr="00257F56">
        <w:rPr>
          <w:lang w:val="ru-RU"/>
        </w:rPr>
        <w:t>5. Этапы разработки и распределение задач</w:t>
      </w:r>
      <w:bookmarkEnd w:id="8"/>
    </w:p>
    <w:p w14:paraId="013CD38D" w14:textId="77777777" w:rsidR="00327EB5" w:rsidRPr="00257F56" w:rsidRDefault="00000000">
      <w:pPr>
        <w:rPr>
          <w:lang w:val="ru-RU"/>
        </w:rPr>
      </w:pPr>
      <w:r w:rsidRPr="00257F56">
        <w:rPr>
          <w:lang w:val="ru-RU"/>
        </w:rPr>
        <w:t>Этап 1: Анализ требований и проектирование (2 недели)</w:t>
      </w:r>
      <w:r w:rsidRPr="00257F56">
        <w:rPr>
          <w:lang w:val="ru-RU"/>
        </w:rPr>
        <w:br/>
        <w:t>- Аналитик: Сбор требований, составление технического задания.</w:t>
      </w:r>
      <w:r w:rsidRPr="00257F56">
        <w:rPr>
          <w:lang w:val="ru-RU"/>
        </w:rPr>
        <w:br/>
        <w:t>- Тимлид: Организация стартовой встречи, постановка задач, создание плана разработки.</w:t>
      </w:r>
      <w:r w:rsidRPr="00257F56">
        <w:rPr>
          <w:lang w:val="ru-RU"/>
        </w:rPr>
        <w:br/>
        <w:t>- Дизайнер: Создание первичных макетов интерфейса.</w:t>
      </w:r>
      <w:r w:rsidRPr="00257F56">
        <w:rPr>
          <w:lang w:val="ru-RU"/>
        </w:rPr>
        <w:br/>
      </w:r>
      <w:r w:rsidRPr="00257F56">
        <w:rPr>
          <w:lang w:val="ru-RU"/>
        </w:rPr>
        <w:br/>
        <w:t>Этап 2: Проектирование архитектуры (2 недели)</w:t>
      </w:r>
      <w:r w:rsidRPr="00257F56">
        <w:rPr>
          <w:lang w:val="ru-RU"/>
        </w:rPr>
        <w:br/>
        <w:t xml:space="preserve">- Тимлид: Разработка архитектуры приложения, координация работы между </w:t>
      </w:r>
      <w:r>
        <w:t>backend</w:t>
      </w:r>
      <w:r w:rsidRPr="00257F56">
        <w:rPr>
          <w:lang w:val="ru-RU"/>
        </w:rPr>
        <w:t xml:space="preserve">- и </w:t>
      </w:r>
      <w:r>
        <w:t>frontend</w:t>
      </w:r>
      <w:r w:rsidRPr="00257F56">
        <w:rPr>
          <w:lang w:val="ru-RU"/>
        </w:rPr>
        <w:t>-разработчиками.</w:t>
      </w:r>
      <w:r w:rsidRPr="00257F56">
        <w:rPr>
          <w:lang w:val="ru-RU"/>
        </w:rPr>
        <w:br/>
        <w:t xml:space="preserve">- </w:t>
      </w:r>
      <w:r>
        <w:t>Backend</w:t>
      </w:r>
      <w:r w:rsidRPr="00257F56">
        <w:rPr>
          <w:lang w:val="ru-RU"/>
        </w:rPr>
        <w:t xml:space="preserve">-разработчик: Проектирование </w:t>
      </w:r>
      <w:r>
        <w:t>API</w:t>
      </w:r>
      <w:r w:rsidRPr="00257F56">
        <w:rPr>
          <w:lang w:val="ru-RU"/>
        </w:rPr>
        <w:t>, подготовка структуры базы данных.</w:t>
      </w:r>
      <w:r w:rsidRPr="00257F56">
        <w:rPr>
          <w:lang w:val="ru-RU"/>
        </w:rPr>
        <w:br/>
        <w:t xml:space="preserve">- </w:t>
      </w:r>
      <w:r>
        <w:t>Frontend</w:t>
      </w:r>
      <w:r w:rsidRPr="00257F56">
        <w:rPr>
          <w:lang w:val="ru-RU"/>
        </w:rPr>
        <w:t>-разработчик: Определение структуры клиентской части приложения.</w:t>
      </w:r>
      <w:r w:rsidRPr="00257F56">
        <w:rPr>
          <w:lang w:val="ru-RU"/>
        </w:rPr>
        <w:br/>
      </w:r>
      <w:r w:rsidRPr="00257F56">
        <w:rPr>
          <w:lang w:val="ru-RU"/>
        </w:rPr>
        <w:br/>
        <w:t>Этап 3: Дизайн интерфейса (2 недели)</w:t>
      </w:r>
      <w:r w:rsidRPr="00257F56">
        <w:rPr>
          <w:lang w:val="ru-RU"/>
        </w:rPr>
        <w:br/>
        <w:t xml:space="preserve">- Дизайнер: Разработка макетов экранов приложения, передача </w:t>
      </w:r>
      <w:r>
        <w:t>frontend</w:t>
      </w:r>
      <w:r w:rsidRPr="00257F56">
        <w:rPr>
          <w:lang w:val="ru-RU"/>
        </w:rPr>
        <w:t>-разработчику.</w:t>
      </w:r>
      <w:r w:rsidRPr="00257F56">
        <w:rPr>
          <w:lang w:val="ru-RU"/>
        </w:rPr>
        <w:br/>
      </w:r>
      <w:r w:rsidRPr="00257F56">
        <w:rPr>
          <w:lang w:val="ru-RU"/>
        </w:rPr>
        <w:br/>
        <w:t xml:space="preserve">Этап 4: Разработка </w:t>
      </w:r>
      <w:r>
        <w:t>backend</w:t>
      </w:r>
      <w:r w:rsidRPr="00257F56">
        <w:rPr>
          <w:lang w:val="ru-RU"/>
        </w:rPr>
        <w:t>-части (1 месяц)</w:t>
      </w:r>
      <w:r w:rsidRPr="00257F56">
        <w:rPr>
          <w:lang w:val="ru-RU"/>
        </w:rPr>
        <w:br/>
        <w:t xml:space="preserve">- </w:t>
      </w:r>
      <w:r>
        <w:t>Backend</w:t>
      </w:r>
      <w:r w:rsidRPr="00257F56">
        <w:rPr>
          <w:lang w:val="ru-RU"/>
        </w:rPr>
        <w:t>-разработчик: Разработка серверной части, реализация алгоритмов обработки речи.</w:t>
      </w:r>
      <w:r w:rsidRPr="00257F56">
        <w:rPr>
          <w:lang w:val="ru-RU"/>
        </w:rPr>
        <w:br/>
        <w:t>- Тимлид: Проведение код-ревью.</w:t>
      </w:r>
      <w:r w:rsidRPr="00257F56">
        <w:rPr>
          <w:lang w:val="ru-RU"/>
        </w:rPr>
        <w:br/>
      </w:r>
      <w:r w:rsidRPr="00257F56">
        <w:rPr>
          <w:lang w:val="ru-RU"/>
        </w:rPr>
        <w:lastRenderedPageBreak/>
        <w:br/>
        <w:t xml:space="preserve">Этап 5: Разработка </w:t>
      </w:r>
      <w:r>
        <w:t>frontend</w:t>
      </w:r>
      <w:r w:rsidRPr="00257F56">
        <w:rPr>
          <w:lang w:val="ru-RU"/>
        </w:rPr>
        <w:t>-части (1 месяц)</w:t>
      </w:r>
      <w:r w:rsidRPr="00257F56">
        <w:rPr>
          <w:lang w:val="ru-RU"/>
        </w:rPr>
        <w:br/>
        <w:t xml:space="preserve">- </w:t>
      </w:r>
      <w:r>
        <w:t>Frontend</w:t>
      </w:r>
      <w:r w:rsidRPr="00257F56">
        <w:rPr>
          <w:lang w:val="ru-RU"/>
        </w:rPr>
        <w:t xml:space="preserve">-разработчик: Реализация экранов приложения, интеграция с </w:t>
      </w:r>
      <w:r>
        <w:t>backend</w:t>
      </w:r>
      <w:r w:rsidRPr="00257F56">
        <w:rPr>
          <w:lang w:val="ru-RU"/>
        </w:rPr>
        <w:t>.</w:t>
      </w:r>
      <w:r w:rsidRPr="00257F56">
        <w:rPr>
          <w:lang w:val="ru-RU"/>
        </w:rPr>
        <w:br/>
        <w:t>- Дизайнер: Консультации по визуальной части.</w:t>
      </w:r>
      <w:r w:rsidRPr="00257F56">
        <w:rPr>
          <w:lang w:val="ru-RU"/>
        </w:rPr>
        <w:br/>
        <w:t>- Тимлид: Контроль синхронизации работы.</w:t>
      </w:r>
      <w:r w:rsidRPr="00257F56">
        <w:rPr>
          <w:lang w:val="ru-RU"/>
        </w:rPr>
        <w:br/>
      </w:r>
      <w:r w:rsidRPr="00257F56">
        <w:rPr>
          <w:lang w:val="ru-RU"/>
        </w:rPr>
        <w:br/>
        <w:t>Этап 6: Тестирование и оптимизация (2 недели)</w:t>
      </w:r>
      <w:r w:rsidRPr="00257F56">
        <w:rPr>
          <w:lang w:val="ru-RU"/>
        </w:rPr>
        <w:br/>
        <w:t>- Аналитик: Тестирование на соответствие требованиям, сбор отзывов.</w:t>
      </w:r>
      <w:r w:rsidRPr="00257F56">
        <w:rPr>
          <w:lang w:val="ru-RU"/>
        </w:rPr>
        <w:br/>
        <w:t>- Разработчики: Исправление ошибок, оптимизация работы.</w:t>
      </w:r>
      <w:r w:rsidRPr="00257F56">
        <w:rPr>
          <w:lang w:val="ru-RU"/>
        </w:rPr>
        <w:br/>
        <w:t>- Тимлид: Финальное ревью всех компонентов.</w:t>
      </w:r>
      <w:r w:rsidRPr="00257F56">
        <w:rPr>
          <w:lang w:val="ru-RU"/>
        </w:rPr>
        <w:br/>
      </w:r>
      <w:r w:rsidRPr="00257F56">
        <w:rPr>
          <w:lang w:val="ru-RU"/>
        </w:rPr>
        <w:br/>
        <w:t>Этап 7: Выпуск и поддержка (2 недели)</w:t>
      </w:r>
      <w:r w:rsidRPr="00257F56">
        <w:rPr>
          <w:lang w:val="ru-RU"/>
        </w:rPr>
        <w:br/>
        <w:t>- Тимлид: Организация выпуска, постановка задач для поддержки приложения.</w:t>
      </w:r>
      <w:r w:rsidRPr="00257F56">
        <w:rPr>
          <w:lang w:val="ru-RU"/>
        </w:rPr>
        <w:br/>
        <w:t>- Вся команда: Обсуждение итогов проекта, подготовка рекомендаций.</w:t>
      </w:r>
    </w:p>
    <w:sectPr w:rsidR="00327EB5" w:rsidRPr="00257F56" w:rsidSect="00257F5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B0169" w14:textId="77777777" w:rsidR="00775504" w:rsidRDefault="00775504" w:rsidP="006B2C2C">
      <w:pPr>
        <w:spacing w:after="0" w:line="240" w:lineRule="auto"/>
      </w:pPr>
      <w:r>
        <w:separator/>
      </w:r>
    </w:p>
  </w:endnote>
  <w:endnote w:type="continuationSeparator" w:id="0">
    <w:p w14:paraId="0A836A6B" w14:textId="77777777" w:rsidR="00775504" w:rsidRDefault="00775504" w:rsidP="006B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9D20D" w14:textId="77777777" w:rsidR="00775504" w:rsidRDefault="00775504" w:rsidP="006B2C2C">
      <w:pPr>
        <w:spacing w:after="0" w:line="240" w:lineRule="auto"/>
      </w:pPr>
      <w:r>
        <w:separator/>
      </w:r>
    </w:p>
  </w:footnote>
  <w:footnote w:type="continuationSeparator" w:id="0">
    <w:p w14:paraId="4345E99E" w14:textId="77777777" w:rsidR="00775504" w:rsidRDefault="00775504" w:rsidP="006B2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40117"/>
    <w:multiLevelType w:val="hybridMultilevel"/>
    <w:tmpl w:val="4854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57183A"/>
    <w:multiLevelType w:val="multilevel"/>
    <w:tmpl w:val="3050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C21A4"/>
    <w:multiLevelType w:val="multilevel"/>
    <w:tmpl w:val="83A6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893726"/>
    <w:multiLevelType w:val="multilevel"/>
    <w:tmpl w:val="CBD4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4767C"/>
    <w:multiLevelType w:val="multilevel"/>
    <w:tmpl w:val="9B22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25943"/>
    <w:multiLevelType w:val="multilevel"/>
    <w:tmpl w:val="22F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9741A"/>
    <w:multiLevelType w:val="multilevel"/>
    <w:tmpl w:val="B138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D0836"/>
    <w:multiLevelType w:val="hybridMultilevel"/>
    <w:tmpl w:val="477E4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F05CA"/>
    <w:multiLevelType w:val="multilevel"/>
    <w:tmpl w:val="7642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D7EE9"/>
    <w:multiLevelType w:val="hybridMultilevel"/>
    <w:tmpl w:val="FD706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32B15"/>
    <w:multiLevelType w:val="multilevel"/>
    <w:tmpl w:val="0A14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5211C3"/>
    <w:multiLevelType w:val="multilevel"/>
    <w:tmpl w:val="276E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EE408B"/>
    <w:multiLevelType w:val="multilevel"/>
    <w:tmpl w:val="A8C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F4068"/>
    <w:multiLevelType w:val="multilevel"/>
    <w:tmpl w:val="2A62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27B70"/>
    <w:multiLevelType w:val="multilevel"/>
    <w:tmpl w:val="9E1C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A3131E"/>
    <w:multiLevelType w:val="hybridMultilevel"/>
    <w:tmpl w:val="B0065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85147"/>
    <w:multiLevelType w:val="hybridMultilevel"/>
    <w:tmpl w:val="90AEF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36E86"/>
    <w:multiLevelType w:val="hybridMultilevel"/>
    <w:tmpl w:val="AF748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854F3"/>
    <w:multiLevelType w:val="multilevel"/>
    <w:tmpl w:val="5020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D15193"/>
    <w:multiLevelType w:val="multilevel"/>
    <w:tmpl w:val="58B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E4295"/>
    <w:multiLevelType w:val="multilevel"/>
    <w:tmpl w:val="FCDC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7412ED"/>
    <w:multiLevelType w:val="multilevel"/>
    <w:tmpl w:val="72B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64541D"/>
    <w:multiLevelType w:val="hybridMultilevel"/>
    <w:tmpl w:val="CCD6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3865">
    <w:abstractNumId w:val="8"/>
  </w:num>
  <w:num w:numId="2" w16cid:durableId="552280238">
    <w:abstractNumId w:val="6"/>
  </w:num>
  <w:num w:numId="3" w16cid:durableId="1713504809">
    <w:abstractNumId w:val="5"/>
  </w:num>
  <w:num w:numId="4" w16cid:durableId="1876968055">
    <w:abstractNumId w:val="4"/>
  </w:num>
  <w:num w:numId="5" w16cid:durableId="360278639">
    <w:abstractNumId w:val="7"/>
  </w:num>
  <w:num w:numId="6" w16cid:durableId="1947079825">
    <w:abstractNumId w:val="3"/>
  </w:num>
  <w:num w:numId="7" w16cid:durableId="603809371">
    <w:abstractNumId w:val="2"/>
  </w:num>
  <w:num w:numId="8" w16cid:durableId="155538068">
    <w:abstractNumId w:val="1"/>
  </w:num>
  <w:num w:numId="9" w16cid:durableId="1609388922">
    <w:abstractNumId w:val="0"/>
  </w:num>
  <w:num w:numId="10" w16cid:durableId="2146967388">
    <w:abstractNumId w:val="18"/>
  </w:num>
  <w:num w:numId="11" w16cid:durableId="1956323237">
    <w:abstractNumId w:val="16"/>
  </w:num>
  <w:num w:numId="12" w16cid:durableId="351885031">
    <w:abstractNumId w:val="9"/>
  </w:num>
  <w:num w:numId="13" w16cid:durableId="1377461850">
    <w:abstractNumId w:val="25"/>
  </w:num>
  <w:num w:numId="14" w16cid:durableId="1588418324">
    <w:abstractNumId w:val="24"/>
  </w:num>
  <w:num w:numId="15" w16cid:durableId="1119910170">
    <w:abstractNumId w:val="21"/>
  </w:num>
  <w:num w:numId="16" w16cid:durableId="1054232569">
    <w:abstractNumId w:val="14"/>
  </w:num>
  <w:num w:numId="17" w16cid:durableId="315575206">
    <w:abstractNumId w:val="31"/>
  </w:num>
  <w:num w:numId="18" w16cid:durableId="1043285605">
    <w:abstractNumId w:val="26"/>
  </w:num>
  <w:num w:numId="19" w16cid:durableId="1834443518">
    <w:abstractNumId w:val="23"/>
  </w:num>
  <w:num w:numId="20" w16cid:durableId="1171064335">
    <w:abstractNumId w:val="28"/>
  </w:num>
  <w:num w:numId="21" w16cid:durableId="1987931818">
    <w:abstractNumId w:val="13"/>
  </w:num>
  <w:num w:numId="22" w16cid:durableId="1689091860">
    <w:abstractNumId w:val="17"/>
  </w:num>
  <w:num w:numId="23" w16cid:durableId="2116703501">
    <w:abstractNumId w:val="29"/>
  </w:num>
  <w:num w:numId="24" w16cid:durableId="759909779">
    <w:abstractNumId w:val="12"/>
  </w:num>
  <w:num w:numId="25" w16cid:durableId="559757101">
    <w:abstractNumId w:val="15"/>
  </w:num>
  <w:num w:numId="26" w16cid:durableId="1988391058">
    <w:abstractNumId w:val="27"/>
  </w:num>
  <w:num w:numId="27" w16cid:durableId="2112509647">
    <w:abstractNumId w:val="22"/>
  </w:num>
  <w:num w:numId="28" w16cid:durableId="420761077">
    <w:abstractNumId w:val="10"/>
  </w:num>
  <w:num w:numId="29" w16cid:durableId="1458647031">
    <w:abstractNumId w:val="30"/>
  </w:num>
  <w:num w:numId="30" w16cid:durableId="506287326">
    <w:abstractNumId w:val="19"/>
  </w:num>
  <w:num w:numId="31" w16cid:durableId="1007095867">
    <w:abstractNumId w:val="11"/>
  </w:num>
  <w:num w:numId="32" w16cid:durableId="13894959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F56"/>
    <w:rsid w:val="0029639D"/>
    <w:rsid w:val="002E3C6C"/>
    <w:rsid w:val="00326F90"/>
    <w:rsid w:val="00327EB5"/>
    <w:rsid w:val="006156FA"/>
    <w:rsid w:val="006B2C2C"/>
    <w:rsid w:val="00775504"/>
    <w:rsid w:val="00AA1D8D"/>
    <w:rsid w:val="00B47730"/>
    <w:rsid w:val="00C35593"/>
    <w:rsid w:val="00CB0664"/>
    <w:rsid w:val="00D02B3F"/>
    <w:rsid w:val="00FA4B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FFB069"/>
  <w14:defaultImageDpi w14:val="300"/>
  <w15:docId w15:val="{D84EBAB3-EE62-44BC-B4E3-EEB11321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link w:val="aa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1"/>
    <w:next w:val="a1"/>
    <w:link w:val="ac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2"/>
    <w:link w:val="ab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2"/>
    <w:link w:val="ad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a">
    <w:name w:val="Без интервала Знак"/>
    <w:basedOn w:val="a2"/>
    <w:link w:val="a9"/>
    <w:uiPriority w:val="1"/>
    <w:rsid w:val="00257F56"/>
  </w:style>
  <w:style w:type="paragraph" w:styleId="2c">
    <w:name w:val="toc 2"/>
    <w:basedOn w:val="a1"/>
    <w:next w:val="a1"/>
    <w:autoRedefine/>
    <w:uiPriority w:val="39"/>
    <w:unhideWhenUsed/>
    <w:rsid w:val="006B2C2C"/>
    <w:pPr>
      <w:spacing w:after="100" w:line="259" w:lineRule="auto"/>
      <w:ind w:left="220"/>
    </w:pPr>
    <w:rPr>
      <w:rFonts w:cs="Times New Roman"/>
      <w:lang w:val="ru-RU" w:eastAsia="ru-RU"/>
    </w:rPr>
  </w:style>
  <w:style w:type="paragraph" w:styleId="14">
    <w:name w:val="toc 1"/>
    <w:basedOn w:val="a1"/>
    <w:next w:val="a1"/>
    <w:autoRedefine/>
    <w:uiPriority w:val="39"/>
    <w:unhideWhenUsed/>
    <w:rsid w:val="006B2C2C"/>
    <w:pPr>
      <w:spacing w:after="100" w:line="259" w:lineRule="auto"/>
    </w:pPr>
    <w:rPr>
      <w:rFonts w:cs="Times New Roman"/>
      <w:lang w:val="ru-RU" w:eastAsia="ru-RU"/>
    </w:rPr>
  </w:style>
  <w:style w:type="paragraph" w:styleId="38">
    <w:name w:val="toc 3"/>
    <w:basedOn w:val="a1"/>
    <w:next w:val="a1"/>
    <w:autoRedefine/>
    <w:uiPriority w:val="39"/>
    <w:unhideWhenUsed/>
    <w:rsid w:val="006B2C2C"/>
    <w:pPr>
      <w:spacing w:after="100" w:line="259" w:lineRule="auto"/>
      <w:ind w:left="440"/>
    </w:pPr>
    <w:rPr>
      <w:rFonts w:cs="Times New Roman"/>
      <w:lang w:val="ru-RU" w:eastAsia="ru-RU"/>
    </w:rPr>
  </w:style>
  <w:style w:type="character" w:styleId="aff9">
    <w:name w:val="Hyperlink"/>
    <w:basedOn w:val="a2"/>
    <w:uiPriority w:val="99"/>
    <w:unhideWhenUsed/>
    <w:rsid w:val="006B2C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2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1326</Words>
  <Characters>7561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</vt:lpstr>
      <vt:lpstr/>
    </vt:vector>
  </TitlesOfParts>
  <Manager/>
  <Company/>
  <LinksUpToDate>false</LinksUpToDate>
  <CharactersWithSpaces>8870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Команда Legion</dc:subject>
  <dc:creator>python-docx</dc:creator>
  <cp:keywords/>
  <dc:description>generated by python-docx</dc:description>
  <cp:lastModifiedBy>napkin ☖</cp:lastModifiedBy>
  <cp:revision>5</cp:revision>
  <dcterms:created xsi:type="dcterms:W3CDTF">2013-12-23T23:15:00Z</dcterms:created>
  <dcterms:modified xsi:type="dcterms:W3CDTF">2024-11-20T16:01:00Z</dcterms:modified>
  <cp:category/>
</cp:coreProperties>
</file>